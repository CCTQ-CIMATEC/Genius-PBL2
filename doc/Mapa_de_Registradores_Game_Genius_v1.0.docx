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8E2687" w14:textId="77777777" w:rsidR="00B1575C" w:rsidRPr="00F44D24" w:rsidRDefault="0066689B">
      <w:pPr>
        <w:pStyle w:val="Ttulo"/>
        <w:rPr>
          <w:lang w:val="pt-BR"/>
        </w:rPr>
      </w:pPr>
      <w:r w:rsidRPr="00F44D24">
        <w:rPr>
          <w:lang w:val="pt-BR"/>
        </w:rPr>
        <w:t>Jogo Genius (RISC-V) - Tabela e Detalhamento de Registradores</w:t>
      </w:r>
    </w:p>
    <w:p w14:paraId="2968DCE4" w14:textId="653CDE54" w:rsidR="00B1575C" w:rsidRDefault="0066689B">
      <w:pPr>
        <w:pStyle w:val="Ttulo1"/>
      </w:pPr>
      <w:r>
        <w:t>Tabela Geral de Registradores</w:t>
      </w:r>
      <w:r w:rsidR="0036330B">
        <w:t xml:space="preserve"> </w:t>
      </w:r>
    </w:p>
    <w:p w14:paraId="1EF9C79E" w14:textId="77777777" w:rsidR="00F44D24" w:rsidRPr="00F44D24" w:rsidRDefault="00F44D24" w:rsidP="00F44D24"/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1660"/>
        <w:gridCol w:w="2406"/>
        <w:gridCol w:w="1853"/>
        <w:gridCol w:w="1603"/>
        <w:gridCol w:w="43"/>
        <w:gridCol w:w="798"/>
        <w:gridCol w:w="817"/>
      </w:tblGrid>
      <w:tr w:rsidR="00B1575C" w14:paraId="31BB26B8" w14:textId="77777777" w:rsidTr="00AF4788">
        <w:tc>
          <w:tcPr>
            <w:tcW w:w="1660" w:type="dxa"/>
            <w:vAlign w:val="center"/>
          </w:tcPr>
          <w:p w14:paraId="36EED41F" w14:textId="77777777" w:rsidR="00B1575C" w:rsidRPr="00F44D24" w:rsidRDefault="0066689B" w:rsidP="00F44D2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Registrador</w:t>
            </w:r>
          </w:p>
        </w:tc>
        <w:tc>
          <w:tcPr>
            <w:tcW w:w="2406" w:type="dxa"/>
            <w:vAlign w:val="center"/>
          </w:tcPr>
          <w:p w14:paraId="034C7312" w14:textId="77777777" w:rsidR="00B1575C" w:rsidRPr="00F44D24" w:rsidRDefault="0066689B" w:rsidP="00F44D2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Nome Descritivo</w:t>
            </w:r>
          </w:p>
        </w:tc>
        <w:tc>
          <w:tcPr>
            <w:tcW w:w="1853" w:type="dxa"/>
            <w:vAlign w:val="center"/>
          </w:tcPr>
          <w:p w14:paraId="26E729CB" w14:textId="77777777" w:rsidR="00B1575C" w:rsidRPr="00F44D24" w:rsidRDefault="0066689B" w:rsidP="00F44D2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Bits Utilizados</w:t>
            </w:r>
          </w:p>
        </w:tc>
        <w:tc>
          <w:tcPr>
            <w:tcW w:w="3261" w:type="dxa"/>
            <w:gridSpan w:val="4"/>
            <w:vAlign w:val="center"/>
          </w:tcPr>
          <w:p w14:paraId="0D3B29B1" w14:textId="77777777" w:rsidR="00B1575C" w:rsidRPr="00F44D24" w:rsidRDefault="0066689B" w:rsidP="00F44D2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Função / Uso</w:t>
            </w:r>
          </w:p>
        </w:tc>
      </w:tr>
      <w:tr w:rsidR="00A43DE8" w:rsidRPr="00F44D24" w14:paraId="1C273705" w14:textId="77777777" w:rsidTr="00AF4788">
        <w:trPr>
          <w:trHeight w:val="283"/>
        </w:trPr>
        <w:tc>
          <w:tcPr>
            <w:tcW w:w="1660" w:type="dxa"/>
            <w:vMerge w:val="restart"/>
            <w:vAlign w:val="center"/>
          </w:tcPr>
          <w:p w14:paraId="17D74965" w14:textId="4513FA7B" w:rsidR="00A43DE8" w:rsidRPr="00816A18" w:rsidRDefault="00A43DE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t0</w:t>
            </w:r>
          </w:p>
        </w:tc>
        <w:tc>
          <w:tcPr>
            <w:tcW w:w="2406" w:type="dxa"/>
            <w:vMerge w:val="restart"/>
            <w:vAlign w:val="center"/>
          </w:tcPr>
          <w:p w14:paraId="3927655C" w14:textId="792B3C1E" w:rsidR="00A43DE8" w:rsidRDefault="00A43DE8" w:rsidP="00816A18">
            <w:pPr>
              <w:jc w:val="center"/>
            </w:pPr>
            <w:r>
              <w:t>config</w:t>
            </w:r>
          </w:p>
        </w:tc>
        <w:tc>
          <w:tcPr>
            <w:tcW w:w="1853" w:type="dxa"/>
            <w:vMerge w:val="restart"/>
            <w:vAlign w:val="center"/>
          </w:tcPr>
          <w:p w14:paraId="376840B5" w14:textId="2D8C3885" w:rsidR="00A43DE8" w:rsidRDefault="00A43DE8" w:rsidP="00816A18">
            <w:pPr>
              <w:jc w:val="center"/>
            </w:pPr>
            <w:r w:rsidRPr="00410710">
              <w:rPr>
                <w:color w:val="00B050"/>
              </w:rPr>
              <w:t xml:space="preserve"> </w:t>
            </w:r>
            <w:r w:rsidRPr="00862A76">
              <w:t>[3:0]</w:t>
            </w:r>
          </w:p>
        </w:tc>
        <w:tc>
          <w:tcPr>
            <w:tcW w:w="3261" w:type="dxa"/>
            <w:gridSpan w:val="4"/>
            <w:vAlign w:val="center"/>
          </w:tcPr>
          <w:p w14:paraId="78B7CEEE" w14:textId="77777777" w:rsidR="00A43DE8" w:rsidRDefault="00A43DE8" w:rsidP="00816A18">
            <w:pPr>
              <w:jc w:val="center"/>
              <w:rPr>
                <w:lang w:val="pt-BR"/>
              </w:rPr>
            </w:pPr>
          </w:p>
          <w:p w14:paraId="3148295D" w14:textId="3867947A" w:rsidR="00A43DE8" w:rsidRDefault="00A43DE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Configurações do jogo </w:t>
            </w:r>
          </w:p>
          <w:p w14:paraId="358721C4" w14:textId="4391E265" w:rsidR="00A43DE8" w:rsidRDefault="00A43DE8" w:rsidP="00816A18">
            <w:pPr>
              <w:jc w:val="center"/>
              <w:rPr>
                <w:lang w:val="pt-BR"/>
              </w:rPr>
            </w:pPr>
          </w:p>
        </w:tc>
      </w:tr>
      <w:tr w:rsidR="00A43DE8" w:rsidRPr="0036330B" w14:paraId="72981BD3" w14:textId="0AE310D6" w:rsidTr="00AF4788">
        <w:trPr>
          <w:trHeight w:val="334"/>
        </w:trPr>
        <w:tc>
          <w:tcPr>
            <w:tcW w:w="1660" w:type="dxa"/>
            <w:vMerge/>
            <w:vAlign w:val="center"/>
          </w:tcPr>
          <w:p w14:paraId="3B44B451" w14:textId="77777777" w:rsidR="00A43DE8" w:rsidRDefault="00A43DE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55C65919" w14:textId="77777777" w:rsidR="00A43DE8" w:rsidRDefault="00A43DE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3554ED79" w14:textId="77777777" w:rsidR="00A43DE8" w:rsidRDefault="00A43DE8" w:rsidP="00816A18">
            <w:pPr>
              <w:jc w:val="center"/>
            </w:pPr>
          </w:p>
        </w:tc>
        <w:tc>
          <w:tcPr>
            <w:tcW w:w="1603" w:type="dxa"/>
            <w:vAlign w:val="center"/>
          </w:tcPr>
          <w:p w14:paraId="1627092F" w14:textId="272377C2" w:rsidR="00A43DE8" w:rsidRDefault="00A43DE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Modo</w:t>
            </w:r>
            <w:r>
              <w:rPr>
                <w:lang w:val="pt-BR"/>
              </w:rPr>
              <w:t xml:space="preserve"> do jogo: </w:t>
            </w:r>
          </w:p>
        </w:tc>
        <w:tc>
          <w:tcPr>
            <w:tcW w:w="1658" w:type="dxa"/>
            <w:gridSpan w:val="3"/>
            <w:vAlign w:val="center"/>
          </w:tcPr>
          <w:p w14:paraId="1F7E7079" w14:textId="77777777" w:rsidR="00A43DE8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</w:p>
          <w:p w14:paraId="10275392" w14:textId="49DC3231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Bit0 = 0 (</w:t>
            </w:r>
            <w:r>
              <w:rPr>
                <w:sz w:val="16"/>
                <w:szCs w:val="16"/>
                <w:lang w:val="pt-BR"/>
              </w:rPr>
              <w:t>Modo s</w:t>
            </w:r>
            <w:r w:rsidRPr="001A2537">
              <w:rPr>
                <w:sz w:val="16"/>
                <w:szCs w:val="16"/>
                <w:lang w:val="pt-BR"/>
              </w:rPr>
              <w:t>iga)</w:t>
            </w:r>
          </w:p>
          <w:p w14:paraId="2D85923F" w14:textId="77777777" w:rsidR="00A43DE8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Bit0 = 1 (Mando eu)</w:t>
            </w:r>
          </w:p>
          <w:p w14:paraId="44099AFD" w14:textId="2956441F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</w:p>
        </w:tc>
      </w:tr>
      <w:tr w:rsidR="00A43DE8" w:rsidRPr="00F44D24" w14:paraId="0A2D9D69" w14:textId="77777777" w:rsidTr="00AF4788">
        <w:trPr>
          <w:trHeight w:val="360"/>
        </w:trPr>
        <w:tc>
          <w:tcPr>
            <w:tcW w:w="1660" w:type="dxa"/>
            <w:vMerge/>
            <w:vAlign w:val="center"/>
          </w:tcPr>
          <w:p w14:paraId="5102D272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74503488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43FC2C6F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Align w:val="center"/>
          </w:tcPr>
          <w:p w14:paraId="3C416EDF" w14:textId="2FB92BF1" w:rsidR="00A43DE8" w:rsidRDefault="00A43DE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F44D24">
              <w:rPr>
                <w:lang w:val="pt-BR"/>
              </w:rPr>
              <w:t>elocidade</w:t>
            </w:r>
            <w:r>
              <w:rPr>
                <w:lang w:val="pt-BR"/>
              </w:rPr>
              <w:t xml:space="preserve">: </w:t>
            </w:r>
          </w:p>
        </w:tc>
        <w:tc>
          <w:tcPr>
            <w:tcW w:w="1658" w:type="dxa"/>
            <w:gridSpan w:val="3"/>
            <w:vAlign w:val="center"/>
          </w:tcPr>
          <w:p w14:paraId="0685FC2C" w14:textId="77777777" w:rsidR="00A43DE8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</w:p>
          <w:p w14:paraId="27CE06F4" w14:textId="78483E2B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= 0 (</w:t>
            </w:r>
            <w:r>
              <w:rPr>
                <w:sz w:val="16"/>
                <w:szCs w:val="16"/>
                <w:lang w:val="pt-BR"/>
              </w:rPr>
              <w:t>Lenta 2s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14:paraId="5E5EC612" w14:textId="77777777" w:rsidR="00A43DE8" w:rsidRDefault="00A43DE8" w:rsidP="00816A18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= 1 (</w:t>
            </w:r>
            <w:r>
              <w:rPr>
                <w:sz w:val="16"/>
                <w:szCs w:val="16"/>
                <w:lang w:val="pt-BR"/>
              </w:rPr>
              <w:t>Rápida 1s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14:paraId="354744F8" w14:textId="23092DF8" w:rsidR="00A43DE8" w:rsidRDefault="00A43DE8" w:rsidP="00816A18">
            <w:pPr>
              <w:rPr>
                <w:lang w:val="pt-BR"/>
              </w:rPr>
            </w:pPr>
          </w:p>
        </w:tc>
      </w:tr>
      <w:tr w:rsidR="00A43DE8" w:rsidRPr="00F44D24" w14:paraId="5EB3A001" w14:textId="14370919" w:rsidTr="00AF4788">
        <w:trPr>
          <w:trHeight w:val="462"/>
        </w:trPr>
        <w:tc>
          <w:tcPr>
            <w:tcW w:w="1660" w:type="dxa"/>
            <w:vMerge/>
            <w:vAlign w:val="center"/>
          </w:tcPr>
          <w:p w14:paraId="21E5A1BA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017A222F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457E0EBC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 w:val="restart"/>
            <w:vAlign w:val="center"/>
          </w:tcPr>
          <w:p w14:paraId="10081BD7" w14:textId="272498CB" w:rsidR="00A43DE8" w:rsidRDefault="00A43DE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Dificuldade:</w:t>
            </w:r>
          </w:p>
        </w:tc>
        <w:tc>
          <w:tcPr>
            <w:tcW w:w="841" w:type="dxa"/>
            <w:gridSpan w:val="2"/>
            <w:vAlign w:val="center"/>
          </w:tcPr>
          <w:p w14:paraId="2311DE30" w14:textId="45AAEEA1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0 </w:t>
            </w:r>
          </w:p>
          <w:p w14:paraId="2220C85F" w14:textId="0E8DE340" w:rsidR="00A43DE8" w:rsidRPr="00494DAF" w:rsidRDefault="00A43DE8" w:rsidP="00816A18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0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1E64ADD2" w14:textId="7F3F81FE" w:rsidR="00A43DE8" w:rsidRPr="00494DAF" w:rsidRDefault="00A43DE8" w:rsidP="00816A18">
            <w:pPr>
              <w:ind w:left="-25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Fácil 8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A43DE8" w:rsidRPr="00F44D24" w14:paraId="0D4F64CB" w14:textId="4754B480" w:rsidTr="00AF4788">
        <w:trPr>
          <w:trHeight w:val="411"/>
        </w:trPr>
        <w:tc>
          <w:tcPr>
            <w:tcW w:w="1660" w:type="dxa"/>
            <w:vMerge/>
            <w:vAlign w:val="center"/>
          </w:tcPr>
          <w:p w14:paraId="7EB7D379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6D38C8DB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67E7C29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/>
            <w:vAlign w:val="center"/>
          </w:tcPr>
          <w:p w14:paraId="2D6DFB73" w14:textId="77777777" w:rsidR="00A43DE8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841" w:type="dxa"/>
            <w:gridSpan w:val="2"/>
            <w:vAlign w:val="center"/>
          </w:tcPr>
          <w:p w14:paraId="5C3FD516" w14:textId="4EAD9666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  <w:p w14:paraId="6F543A59" w14:textId="17DE82B7" w:rsidR="00A43DE8" w:rsidRPr="001A2537" w:rsidRDefault="00A43DE8" w:rsidP="00816A18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0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179D7F73" w14:textId="6F753A03" w:rsidR="00A43DE8" w:rsidRPr="001A2537" w:rsidRDefault="00A43DE8" w:rsidP="00816A18">
            <w:pPr>
              <w:ind w:left="-104" w:right="-136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Médio 16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A43DE8" w:rsidRPr="00F44D24" w14:paraId="427C254B" w14:textId="77777777" w:rsidTr="00AF4788">
        <w:trPr>
          <w:trHeight w:val="334"/>
        </w:trPr>
        <w:tc>
          <w:tcPr>
            <w:tcW w:w="1660" w:type="dxa"/>
            <w:vMerge/>
            <w:vAlign w:val="center"/>
          </w:tcPr>
          <w:p w14:paraId="60509C48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0F886D5F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7FD8889C" w14:textId="77777777" w:rsidR="00A43DE8" w:rsidRPr="001A2537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/>
            <w:vAlign w:val="center"/>
          </w:tcPr>
          <w:p w14:paraId="30FDC43B" w14:textId="77777777" w:rsidR="00A43DE8" w:rsidRDefault="00A43DE8" w:rsidP="00816A18">
            <w:pPr>
              <w:jc w:val="center"/>
              <w:rPr>
                <w:lang w:val="pt-BR"/>
              </w:rPr>
            </w:pPr>
          </w:p>
        </w:tc>
        <w:tc>
          <w:tcPr>
            <w:tcW w:w="841" w:type="dxa"/>
            <w:gridSpan w:val="2"/>
            <w:vAlign w:val="center"/>
          </w:tcPr>
          <w:p w14:paraId="6D03F5E3" w14:textId="78E6C996" w:rsidR="00A43DE8" w:rsidRPr="001A2537" w:rsidRDefault="00A43DE8" w:rsidP="00816A18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  <w:p w14:paraId="125DD325" w14:textId="7F52BD57" w:rsidR="00A43DE8" w:rsidRDefault="00A43DE8" w:rsidP="00816A18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3479DF66" w14:textId="45E7E482" w:rsidR="00A43DE8" w:rsidRPr="001A2537" w:rsidRDefault="00A43DE8" w:rsidP="00816A18">
            <w:pPr>
              <w:ind w:left="-104" w:right="-136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Difícil 32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A43DE8" w:rsidRPr="0036330B" w14:paraId="5A965914" w14:textId="77777777" w:rsidTr="00AF4788">
        <w:trPr>
          <w:trHeight w:val="334"/>
        </w:trPr>
        <w:tc>
          <w:tcPr>
            <w:tcW w:w="1660" w:type="dxa"/>
            <w:vMerge/>
            <w:vAlign w:val="center"/>
          </w:tcPr>
          <w:p w14:paraId="1E3D921A" w14:textId="77777777" w:rsidR="00A43DE8" w:rsidRPr="001A2537" w:rsidRDefault="00A43DE8" w:rsidP="00FE4066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Align w:val="center"/>
          </w:tcPr>
          <w:p w14:paraId="3B1AAE76" w14:textId="010F528E" w:rsidR="00A43DE8" w:rsidRPr="001A2537" w:rsidRDefault="00A43DE8" w:rsidP="00FE4066">
            <w:pPr>
              <w:jc w:val="center"/>
              <w:rPr>
                <w:lang w:val="pt-BR"/>
              </w:rPr>
            </w:pPr>
            <w:r>
              <w:t>counter</w:t>
            </w:r>
          </w:p>
        </w:tc>
        <w:tc>
          <w:tcPr>
            <w:tcW w:w="1853" w:type="dxa"/>
            <w:vAlign w:val="center"/>
          </w:tcPr>
          <w:p w14:paraId="09A3B57E" w14:textId="43DEC776" w:rsidR="00A43DE8" w:rsidRPr="001A2537" w:rsidRDefault="00A43DE8" w:rsidP="00FE4066">
            <w:pPr>
              <w:jc w:val="center"/>
              <w:rPr>
                <w:lang w:val="pt-BR"/>
              </w:rPr>
            </w:pPr>
            <w:r>
              <w:t>[12:4]</w:t>
            </w:r>
          </w:p>
        </w:tc>
        <w:tc>
          <w:tcPr>
            <w:tcW w:w="3261" w:type="dxa"/>
            <w:gridSpan w:val="4"/>
            <w:vAlign w:val="center"/>
          </w:tcPr>
          <w:p w14:paraId="5496C459" w14:textId="77777777" w:rsidR="00A43DE8" w:rsidRDefault="00A43DE8" w:rsidP="00FE4066">
            <w:pPr>
              <w:jc w:val="center"/>
              <w:rPr>
                <w:lang w:val="pt-BR"/>
              </w:rPr>
            </w:pPr>
          </w:p>
          <w:p w14:paraId="36F75E67" w14:textId="77777777" w:rsidR="00A43DE8" w:rsidRDefault="00A43DE8" w:rsidP="00FE4066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Contador de bits geral (LEDs, entradas, posições na sequência)</w:t>
            </w:r>
          </w:p>
          <w:p w14:paraId="08E1D433" w14:textId="77777777" w:rsidR="00A43DE8" w:rsidRDefault="00A43DE8" w:rsidP="00FE4066">
            <w:pPr>
              <w:ind w:left="-104" w:right="-136"/>
              <w:rPr>
                <w:sz w:val="16"/>
                <w:szCs w:val="16"/>
                <w:lang w:val="pt-BR"/>
              </w:rPr>
            </w:pPr>
          </w:p>
        </w:tc>
      </w:tr>
      <w:tr w:rsidR="00A43DE8" w:rsidRPr="0036330B" w14:paraId="379E9A04" w14:textId="77777777" w:rsidTr="00AF4788">
        <w:trPr>
          <w:trHeight w:val="334"/>
        </w:trPr>
        <w:tc>
          <w:tcPr>
            <w:tcW w:w="1660" w:type="dxa"/>
            <w:vMerge/>
            <w:vAlign w:val="center"/>
          </w:tcPr>
          <w:p w14:paraId="21B71CAC" w14:textId="77777777" w:rsidR="00A43DE8" w:rsidRPr="001A2537" w:rsidRDefault="00A43DE8" w:rsidP="00FE4066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Align w:val="center"/>
          </w:tcPr>
          <w:p w14:paraId="08D3A630" w14:textId="43C70928" w:rsidR="00A43DE8" w:rsidRDefault="00A43DE8" w:rsidP="00FE4066">
            <w:pPr>
              <w:jc w:val="center"/>
            </w:pPr>
            <w:r>
              <w:t>prng_seed</w:t>
            </w:r>
          </w:p>
        </w:tc>
        <w:tc>
          <w:tcPr>
            <w:tcW w:w="1853" w:type="dxa"/>
            <w:vAlign w:val="center"/>
          </w:tcPr>
          <w:p w14:paraId="3A9B3FA7" w14:textId="45B721DE" w:rsidR="00A43DE8" w:rsidRDefault="00A43DE8" w:rsidP="00FE4066">
            <w:pPr>
              <w:jc w:val="center"/>
            </w:pPr>
            <w:r>
              <w:t>[31:13]</w:t>
            </w:r>
          </w:p>
        </w:tc>
        <w:tc>
          <w:tcPr>
            <w:tcW w:w="3261" w:type="dxa"/>
            <w:gridSpan w:val="4"/>
            <w:vAlign w:val="center"/>
          </w:tcPr>
          <w:p w14:paraId="1D9B0F6D" w14:textId="77777777" w:rsidR="00A43DE8" w:rsidRDefault="00A43DE8" w:rsidP="00FE4066">
            <w:pPr>
              <w:jc w:val="center"/>
              <w:rPr>
                <w:lang w:val="pt-BR"/>
              </w:rPr>
            </w:pPr>
          </w:p>
          <w:p w14:paraId="60AB90E7" w14:textId="77777777" w:rsidR="00A43DE8" w:rsidRDefault="00A43DE8" w:rsidP="00FE4066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Valor base para geração pseudoaleatória</w:t>
            </w:r>
            <w:r>
              <w:rPr>
                <w:lang w:val="pt-BR"/>
              </w:rPr>
              <w:t xml:space="preserve"> (PRNG)</w:t>
            </w:r>
          </w:p>
          <w:p w14:paraId="70E5B6B1" w14:textId="77777777" w:rsidR="00A43DE8" w:rsidRDefault="00A43DE8" w:rsidP="00FE4066">
            <w:pPr>
              <w:jc w:val="center"/>
              <w:rPr>
                <w:lang w:val="pt-BR"/>
              </w:rPr>
            </w:pPr>
          </w:p>
        </w:tc>
      </w:tr>
      <w:tr w:rsidR="00816A18" w:rsidRPr="00F44D24" w14:paraId="60507A8A" w14:textId="77777777" w:rsidTr="00AF4788">
        <w:trPr>
          <w:trHeight w:val="1037"/>
        </w:trPr>
        <w:tc>
          <w:tcPr>
            <w:tcW w:w="1660" w:type="dxa"/>
            <w:vMerge w:val="restart"/>
            <w:vAlign w:val="center"/>
          </w:tcPr>
          <w:p w14:paraId="7D6A2D49" w14:textId="1D6637D8" w:rsidR="00816A18" w:rsidRDefault="00120808" w:rsidP="00816A18">
            <w:pPr>
              <w:jc w:val="center"/>
            </w:pPr>
            <w:r>
              <w:t>t1</w:t>
            </w:r>
          </w:p>
        </w:tc>
        <w:tc>
          <w:tcPr>
            <w:tcW w:w="2406" w:type="dxa"/>
            <w:vMerge w:val="restart"/>
            <w:vAlign w:val="center"/>
          </w:tcPr>
          <w:p w14:paraId="6D583EDB" w14:textId="706E5DF1" w:rsidR="00816A18" w:rsidRDefault="00816A18" w:rsidP="00816A18">
            <w:pPr>
              <w:jc w:val="center"/>
            </w:pPr>
            <w:r>
              <w:t>led_sequence_reg1</w:t>
            </w:r>
          </w:p>
        </w:tc>
        <w:tc>
          <w:tcPr>
            <w:tcW w:w="1853" w:type="dxa"/>
            <w:vMerge w:val="restart"/>
            <w:vAlign w:val="center"/>
          </w:tcPr>
          <w:p w14:paraId="6D7042C7" w14:textId="77777777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4"/>
            <w:vAlign w:val="center"/>
          </w:tcPr>
          <w:p w14:paraId="11088F2B" w14:textId="00D3BB50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Registrador que armazena a s</w:t>
            </w:r>
            <w:r w:rsidRPr="00F44D24">
              <w:rPr>
                <w:lang w:val="pt-BR"/>
              </w:rPr>
              <w:t>equência de LEDs</w:t>
            </w:r>
          </w:p>
          <w:p w14:paraId="06BEC9CD" w14:textId="4120D00F" w:rsidR="00816A18" w:rsidRPr="008578D6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 (2 bits por cor</w:t>
            </w:r>
            <w:r>
              <w:rPr>
                <w:lang w:val="pt-BR"/>
              </w:rPr>
              <w:t xml:space="preserve"> + </w:t>
            </w:r>
            <w:r w:rsidRPr="002A33B7">
              <w:rPr>
                <w:color w:val="EE0000"/>
                <w:lang w:val="pt-BR"/>
              </w:rPr>
              <w:t xml:space="preserve">1 bit </w:t>
            </w:r>
            <w:r>
              <w:rPr>
                <w:lang w:val="pt-BR"/>
              </w:rPr>
              <w:t>para indicar se o LED está aceso ou apagado</w:t>
            </w:r>
            <w:r w:rsidRPr="00F44D24">
              <w:rPr>
                <w:lang w:val="pt-BR"/>
              </w:rPr>
              <w:t>)</w:t>
            </w:r>
            <w:r w:rsidR="008578D6">
              <w:rPr>
                <w:lang w:val="pt-BR"/>
              </w:rPr>
              <w:t xml:space="preserve"> </w:t>
            </w:r>
            <w:r w:rsidR="008578D6" w:rsidRPr="008578D6">
              <w:rPr>
                <w:color w:val="EE0000"/>
                <w:lang w:val="pt-BR"/>
              </w:rPr>
              <w:t>Led_color_enable*</w:t>
            </w:r>
          </w:p>
        </w:tc>
      </w:tr>
      <w:tr w:rsidR="00816A18" w:rsidRPr="00F44D24" w14:paraId="7344F2D4" w14:textId="2940AD17" w:rsidTr="00AF4788">
        <w:trPr>
          <w:trHeight w:val="154"/>
        </w:trPr>
        <w:tc>
          <w:tcPr>
            <w:tcW w:w="1660" w:type="dxa"/>
            <w:vMerge/>
            <w:vAlign w:val="center"/>
          </w:tcPr>
          <w:p w14:paraId="24794E8D" w14:textId="77777777" w:rsidR="00816A18" w:rsidRPr="0078417B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5CC72E4B" w14:textId="77777777" w:rsidR="00816A18" w:rsidRPr="0078417B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6047E07D" w14:textId="77777777" w:rsidR="00816A18" w:rsidRPr="0078417B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646" w:type="dxa"/>
            <w:gridSpan w:val="2"/>
            <w:vAlign w:val="center"/>
          </w:tcPr>
          <w:p w14:paraId="407C152B" w14:textId="63986791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Led apagado</w:t>
            </w:r>
          </w:p>
        </w:tc>
        <w:tc>
          <w:tcPr>
            <w:tcW w:w="1615" w:type="dxa"/>
            <w:gridSpan w:val="2"/>
            <w:vAlign w:val="center"/>
          </w:tcPr>
          <w:p w14:paraId="313D0773" w14:textId="740AC0FF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0</w:t>
            </w:r>
          </w:p>
        </w:tc>
      </w:tr>
      <w:tr w:rsidR="00816A18" w:rsidRPr="00F44D24" w14:paraId="07D6A439" w14:textId="191DA3F7" w:rsidTr="00AF4788">
        <w:trPr>
          <w:trHeight w:val="154"/>
        </w:trPr>
        <w:tc>
          <w:tcPr>
            <w:tcW w:w="1660" w:type="dxa"/>
            <w:vMerge/>
            <w:vAlign w:val="center"/>
          </w:tcPr>
          <w:p w14:paraId="5948CF2D" w14:textId="77777777" w:rsidR="00816A18" w:rsidRDefault="00816A1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5940E316" w14:textId="77777777" w:rsidR="00816A18" w:rsidRDefault="00816A1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2954B8DB" w14:textId="77777777" w:rsidR="00816A18" w:rsidRDefault="00816A18" w:rsidP="00816A18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324478AF" w14:textId="6A60E0E4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615" w:type="dxa"/>
            <w:gridSpan w:val="2"/>
            <w:vAlign w:val="center"/>
          </w:tcPr>
          <w:p w14:paraId="2127EA9D" w14:textId="1A2B5170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</w:t>
            </w:r>
            <w:r>
              <w:rPr>
                <w:color w:val="00B0F0"/>
                <w:lang w:val="pt-BR"/>
              </w:rPr>
              <w:t>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816A18" w:rsidRPr="00F44D24" w14:paraId="26690709" w14:textId="0BDDC5BD" w:rsidTr="00AF4788">
        <w:trPr>
          <w:trHeight w:val="95"/>
        </w:trPr>
        <w:tc>
          <w:tcPr>
            <w:tcW w:w="1660" w:type="dxa"/>
            <w:vMerge/>
            <w:vAlign w:val="center"/>
          </w:tcPr>
          <w:p w14:paraId="0E7C1A5F" w14:textId="77777777" w:rsidR="00816A18" w:rsidRDefault="00816A1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4A0C59AC" w14:textId="77777777" w:rsidR="00816A18" w:rsidRDefault="00816A1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56D8E6F0" w14:textId="77777777" w:rsidR="00816A18" w:rsidRDefault="00816A18" w:rsidP="00816A18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5A205BA7" w14:textId="235F2D7B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615" w:type="dxa"/>
            <w:gridSpan w:val="2"/>
            <w:vAlign w:val="center"/>
          </w:tcPr>
          <w:p w14:paraId="55F79D47" w14:textId="7764E71E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</w:t>
            </w:r>
            <w:r>
              <w:rPr>
                <w:color w:val="00B0F0"/>
                <w:lang w:val="pt-BR"/>
              </w:rPr>
              <w:t>1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816A18" w:rsidRPr="00F44D24" w14:paraId="5E9AD5DE" w14:textId="49E867C0" w:rsidTr="00AF4788">
        <w:trPr>
          <w:trHeight w:val="112"/>
        </w:trPr>
        <w:tc>
          <w:tcPr>
            <w:tcW w:w="1660" w:type="dxa"/>
            <w:vMerge/>
            <w:vAlign w:val="center"/>
          </w:tcPr>
          <w:p w14:paraId="4F028880" w14:textId="77777777" w:rsidR="00816A18" w:rsidRDefault="00816A1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2F3B64BA" w14:textId="77777777" w:rsidR="00816A18" w:rsidRDefault="00816A1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1493FF53" w14:textId="77777777" w:rsidR="00816A18" w:rsidRDefault="00816A18" w:rsidP="00816A18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0CB6DF22" w14:textId="35F0B110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615" w:type="dxa"/>
            <w:gridSpan w:val="2"/>
            <w:vAlign w:val="center"/>
          </w:tcPr>
          <w:p w14:paraId="73E103B1" w14:textId="0099139B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1</w:t>
            </w:r>
            <w:r>
              <w:rPr>
                <w:color w:val="00B0F0"/>
                <w:lang w:val="pt-BR"/>
              </w:rPr>
              <w:t>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816A18" w:rsidRPr="00F44D24" w14:paraId="669C36BF" w14:textId="07725048" w:rsidTr="00AF4788">
        <w:trPr>
          <w:trHeight w:val="95"/>
        </w:trPr>
        <w:tc>
          <w:tcPr>
            <w:tcW w:w="1660" w:type="dxa"/>
            <w:vMerge/>
            <w:vAlign w:val="center"/>
          </w:tcPr>
          <w:p w14:paraId="77CEFC71" w14:textId="77777777" w:rsidR="00816A18" w:rsidRDefault="00816A1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5AB77DE0" w14:textId="77777777" w:rsidR="00816A18" w:rsidRDefault="00816A1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4C64D9E8" w14:textId="77777777" w:rsidR="00816A18" w:rsidRDefault="00816A18" w:rsidP="00816A18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540889D3" w14:textId="4B19DDB9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615" w:type="dxa"/>
            <w:gridSpan w:val="2"/>
            <w:vAlign w:val="center"/>
          </w:tcPr>
          <w:p w14:paraId="477E80E5" w14:textId="50F3F7EA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>
              <w:rPr>
                <w:color w:val="00B0F0"/>
                <w:lang w:val="pt-BR"/>
              </w:rPr>
              <w:t>11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</w:tbl>
    <w:p w14:paraId="30B154CA" w14:textId="77777777" w:rsidR="00CF4235" w:rsidRDefault="00CF4235"/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1660"/>
        <w:gridCol w:w="2406"/>
        <w:gridCol w:w="1853"/>
        <w:gridCol w:w="1646"/>
        <w:gridCol w:w="85"/>
        <w:gridCol w:w="1530"/>
      </w:tblGrid>
      <w:tr w:rsidR="00DE476D" w:rsidRPr="008578D6" w14:paraId="11AABB6E" w14:textId="77777777" w:rsidTr="00AF4788">
        <w:trPr>
          <w:trHeight w:val="1037"/>
        </w:trPr>
        <w:tc>
          <w:tcPr>
            <w:tcW w:w="1660" w:type="dxa"/>
            <w:vMerge w:val="restart"/>
            <w:vAlign w:val="center"/>
          </w:tcPr>
          <w:p w14:paraId="57684939" w14:textId="3C573B07" w:rsidR="00DE476D" w:rsidRDefault="00AF4788" w:rsidP="00283964">
            <w:pPr>
              <w:jc w:val="center"/>
            </w:pPr>
            <w:r>
              <w:lastRenderedPageBreak/>
              <w:t>t2</w:t>
            </w:r>
          </w:p>
        </w:tc>
        <w:tc>
          <w:tcPr>
            <w:tcW w:w="2406" w:type="dxa"/>
            <w:vMerge w:val="restart"/>
            <w:vAlign w:val="center"/>
          </w:tcPr>
          <w:p w14:paraId="56CDE426" w14:textId="7B982916" w:rsidR="00DE476D" w:rsidRDefault="00DE476D" w:rsidP="00283964">
            <w:pPr>
              <w:jc w:val="center"/>
            </w:pPr>
            <w:r>
              <w:t>led_sequence_reg</w:t>
            </w:r>
            <w:r w:rsidR="00AF4788">
              <w:t>2</w:t>
            </w:r>
          </w:p>
        </w:tc>
        <w:tc>
          <w:tcPr>
            <w:tcW w:w="1853" w:type="dxa"/>
            <w:vMerge w:val="restart"/>
            <w:vAlign w:val="center"/>
          </w:tcPr>
          <w:p w14:paraId="33B67AD8" w14:textId="77777777" w:rsidR="00DE476D" w:rsidRDefault="00DE476D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7A937FAA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Registrador que armazena a s</w:t>
            </w:r>
            <w:r w:rsidRPr="00F44D24">
              <w:rPr>
                <w:lang w:val="pt-BR"/>
              </w:rPr>
              <w:t>equência de LEDs</w:t>
            </w:r>
          </w:p>
          <w:p w14:paraId="07959CBD" w14:textId="77777777" w:rsidR="00DE476D" w:rsidRPr="008578D6" w:rsidRDefault="00DE476D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 (2 bits por cor</w:t>
            </w:r>
            <w:r>
              <w:rPr>
                <w:lang w:val="pt-BR"/>
              </w:rPr>
              <w:t xml:space="preserve"> + </w:t>
            </w:r>
            <w:r w:rsidRPr="002A33B7">
              <w:rPr>
                <w:color w:val="EE0000"/>
                <w:lang w:val="pt-BR"/>
              </w:rPr>
              <w:t xml:space="preserve">1 bit </w:t>
            </w:r>
            <w:r>
              <w:rPr>
                <w:lang w:val="pt-BR"/>
              </w:rPr>
              <w:t>para indicar se o LED está aceso ou apagado</w:t>
            </w:r>
            <w:r w:rsidRPr="00F44D24">
              <w:rPr>
                <w:lang w:val="pt-BR"/>
              </w:rPr>
              <w:t>)</w:t>
            </w:r>
            <w:r>
              <w:rPr>
                <w:lang w:val="pt-BR"/>
              </w:rPr>
              <w:t xml:space="preserve"> </w:t>
            </w:r>
            <w:r w:rsidRPr="008578D6">
              <w:rPr>
                <w:color w:val="EE0000"/>
                <w:lang w:val="pt-BR"/>
              </w:rPr>
              <w:t>Led_color_enable*</w:t>
            </w:r>
          </w:p>
        </w:tc>
      </w:tr>
      <w:tr w:rsidR="00DE476D" w14:paraId="2476F0D1" w14:textId="77777777" w:rsidTr="00AF4788">
        <w:trPr>
          <w:trHeight w:val="154"/>
        </w:trPr>
        <w:tc>
          <w:tcPr>
            <w:tcW w:w="1660" w:type="dxa"/>
            <w:vMerge/>
            <w:vAlign w:val="center"/>
          </w:tcPr>
          <w:p w14:paraId="5DE52A59" w14:textId="77777777" w:rsidR="00DE476D" w:rsidRPr="0078417B" w:rsidRDefault="00DE476D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3B968BCC" w14:textId="77777777" w:rsidR="00DE476D" w:rsidRPr="0078417B" w:rsidRDefault="00DE476D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197DE76E" w14:textId="77777777" w:rsidR="00DE476D" w:rsidRPr="0078417B" w:rsidRDefault="00DE476D" w:rsidP="00283964">
            <w:pPr>
              <w:jc w:val="center"/>
              <w:rPr>
                <w:lang w:val="pt-BR"/>
              </w:rPr>
            </w:pPr>
          </w:p>
        </w:tc>
        <w:tc>
          <w:tcPr>
            <w:tcW w:w="1646" w:type="dxa"/>
            <w:vAlign w:val="center"/>
          </w:tcPr>
          <w:p w14:paraId="0E242408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Led apagado</w:t>
            </w:r>
          </w:p>
        </w:tc>
        <w:tc>
          <w:tcPr>
            <w:tcW w:w="1615" w:type="dxa"/>
            <w:gridSpan w:val="2"/>
            <w:vAlign w:val="center"/>
          </w:tcPr>
          <w:p w14:paraId="1B86FBCF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0</w:t>
            </w:r>
          </w:p>
        </w:tc>
      </w:tr>
      <w:tr w:rsidR="00DE476D" w14:paraId="69195620" w14:textId="77777777" w:rsidTr="00AF4788">
        <w:trPr>
          <w:trHeight w:val="154"/>
        </w:trPr>
        <w:tc>
          <w:tcPr>
            <w:tcW w:w="1660" w:type="dxa"/>
            <w:vMerge/>
            <w:vAlign w:val="center"/>
          </w:tcPr>
          <w:p w14:paraId="020159BF" w14:textId="77777777" w:rsidR="00DE476D" w:rsidRDefault="00DE476D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08DCA35F" w14:textId="77777777" w:rsidR="00DE476D" w:rsidRDefault="00DE476D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137422B9" w14:textId="77777777" w:rsidR="00DE476D" w:rsidRDefault="00DE476D" w:rsidP="00283964">
            <w:pPr>
              <w:jc w:val="center"/>
            </w:pPr>
          </w:p>
        </w:tc>
        <w:tc>
          <w:tcPr>
            <w:tcW w:w="1646" w:type="dxa"/>
            <w:vAlign w:val="center"/>
          </w:tcPr>
          <w:p w14:paraId="6964C7F2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615" w:type="dxa"/>
            <w:gridSpan w:val="2"/>
            <w:vAlign w:val="center"/>
          </w:tcPr>
          <w:p w14:paraId="5A577B12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</w:t>
            </w:r>
            <w:r>
              <w:rPr>
                <w:color w:val="00B0F0"/>
                <w:lang w:val="pt-BR"/>
              </w:rPr>
              <w:t>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DE476D" w14:paraId="272405C0" w14:textId="77777777" w:rsidTr="00AF4788">
        <w:trPr>
          <w:trHeight w:val="95"/>
        </w:trPr>
        <w:tc>
          <w:tcPr>
            <w:tcW w:w="1660" w:type="dxa"/>
            <w:vMerge/>
            <w:vAlign w:val="center"/>
          </w:tcPr>
          <w:p w14:paraId="0C09FBBF" w14:textId="77777777" w:rsidR="00DE476D" w:rsidRDefault="00DE476D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760B73FF" w14:textId="77777777" w:rsidR="00DE476D" w:rsidRDefault="00DE476D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306E04E2" w14:textId="77777777" w:rsidR="00DE476D" w:rsidRDefault="00DE476D" w:rsidP="00283964">
            <w:pPr>
              <w:jc w:val="center"/>
            </w:pPr>
          </w:p>
        </w:tc>
        <w:tc>
          <w:tcPr>
            <w:tcW w:w="1646" w:type="dxa"/>
            <w:vAlign w:val="center"/>
          </w:tcPr>
          <w:p w14:paraId="07BE26B3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615" w:type="dxa"/>
            <w:gridSpan w:val="2"/>
            <w:vAlign w:val="center"/>
          </w:tcPr>
          <w:p w14:paraId="24DF5747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0</w:t>
            </w:r>
            <w:r>
              <w:rPr>
                <w:color w:val="00B0F0"/>
                <w:lang w:val="pt-BR"/>
              </w:rPr>
              <w:t>1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DE476D" w14:paraId="0E1CC904" w14:textId="77777777" w:rsidTr="00AF4788">
        <w:trPr>
          <w:trHeight w:val="112"/>
        </w:trPr>
        <w:tc>
          <w:tcPr>
            <w:tcW w:w="1660" w:type="dxa"/>
            <w:vMerge/>
            <w:vAlign w:val="center"/>
          </w:tcPr>
          <w:p w14:paraId="2BFD711D" w14:textId="77777777" w:rsidR="00DE476D" w:rsidRDefault="00DE476D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34E9419F" w14:textId="77777777" w:rsidR="00DE476D" w:rsidRDefault="00DE476D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738753AA" w14:textId="77777777" w:rsidR="00DE476D" w:rsidRDefault="00DE476D" w:rsidP="00283964">
            <w:pPr>
              <w:jc w:val="center"/>
            </w:pPr>
          </w:p>
        </w:tc>
        <w:tc>
          <w:tcPr>
            <w:tcW w:w="1646" w:type="dxa"/>
            <w:vAlign w:val="center"/>
          </w:tcPr>
          <w:p w14:paraId="29A197F8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615" w:type="dxa"/>
            <w:gridSpan w:val="2"/>
            <w:vAlign w:val="center"/>
          </w:tcPr>
          <w:p w14:paraId="374FDEA2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2A33B7">
              <w:rPr>
                <w:color w:val="00B0F0"/>
                <w:lang w:val="pt-BR"/>
              </w:rPr>
              <w:t>1</w:t>
            </w:r>
            <w:r>
              <w:rPr>
                <w:color w:val="00B0F0"/>
                <w:lang w:val="pt-BR"/>
              </w:rPr>
              <w:t>0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DE476D" w14:paraId="039FCD98" w14:textId="77777777" w:rsidTr="00AF4788">
        <w:trPr>
          <w:trHeight w:val="95"/>
        </w:trPr>
        <w:tc>
          <w:tcPr>
            <w:tcW w:w="1660" w:type="dxa"/>
            <w:vMerge/>
            <w:vAlign w:val="center"/>
          </w:tcPr>
          <w:p w14:paraId="015861F8" w14:textId="77777777" w:rsidR="00DE476D" w:rsidRDefault="00DE476D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36B30D75" w14:textId="77777777" w:rsidR="00DE476D" w:rsidRDefault="00DE476D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0E181B59" w14:textId="77777777" w:rsidR="00DE476D" w:rsidRDefault="00DE476D" w:rsidP="00283964">
            <w:pPr>
              <w:jc w:val="center"/>
            </w:pPr>
          </w:p>
        </w:tc>
        <w:tc>
          <w:tcPr>
            <w:tcW w:w="1646" w:type="dxa"/>
            <w:vAlign w:val="center"/>
          </w:tcPr>
          <w:p w14:paraId="4DDDDC1B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615" w:type="dxa"/>
            <w:gridSpan w:val="2"/>
            <w:vAlign w:val="center"/>
          </w:tcPr>
          <w:p w14:paraId="5351C92E" w14:textId="77777777" w:rsidR="00DE476D" w:rsidRDefault="00DE476D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>
              <w:rPr>
                <w:color w:val="00B0F0"/>
                <w:lang w:val="pt-BR"/>
              </w:rPr>
              <w:t>11</w:t>
            </w:r>
            <w:r>
              <w:rPr>
                <w:lang w:val="pt-BR"/>
              </w:rPr>
              <w:t xml:space="preserve"> + </w:t>
            </w:r>
            <w:r w:rsidRPr="00D869C0">
              <w:rPr>
                <w:color w:val="EE0000"/>
                <w:lang w:val="pt-BR"/>
              </w:rPr>
              <w:t>1</w:t>
            </w:r>
          </w:p>
        </w:tc>
      </w:tr>
      <w:tr w:rsidR="009E7EFE" w:rsidRPr="00F44D24" w14:paraId="6A1C5483" w14:textId="77777777" w:rsidTr="00AF4788">
        <w:tc>
          <w:tcPr>
            <w:tcW w:w="1660" w:type="dxa"/>
            <w:vAlign w:val="center"/>
          </w:tcPr>
          <w:p w14:paraId="46528D53" w14:textId="016957A1" w:rsidR="009E7EFE" w:rsidRDefault="009E7EFE" w:rsidP="00816A18">
            <w:pPr>
              <w:jc w:val="center"/>
            </w:pPr>
            <w:r>
              <w:t>t3</w:t>
            </w:r>
          </w:p>
        </w:tc>
        <w:tc>
          <w:tcPr>
            <w:tcW w:w="2406" w:type="dxa"/>
            <w:vAlign w:val="center"/>
          </w:tcPr>
          <w:p w14:paraId="68048C94" w14:textId="28A1B6E8" w:rsidR="009E7EFE" w:rsidRDefault="00296354" w:rsidP="00816A18">
            <w:pPr>
              <w:jc w:val="center"/>
            </w:pPr>
            <w:r w:rsidRPr="00CF4235">
              <w:rPr>
                <w:color w:val="EE0000"/>
              </w:rPr>
              <w:t>Led_color_enable</w:t>
            </w:r>
          </w:p>
        </w:tc>
        <w:tc>
          <w:tcPr>
            <w:tcW w:w="1853" w:type="dxa"/>
            <w:vAlign w:val="center"/>
          </w:tcPr>
          <w:p w14:paraId="11920B65" w14:textId="586FF8C0" w:rsidR="009E7EFE" w:rsidRDefault="007009D1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2ACBDE4F" w14:textId="293370C1" w:rsidR="009E7EFE" w:rsidRDefault="007009D1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Registrador para indicar </w:t>
            </w:r>
            <w:r w:rsidR="00372080" w:rsidRPr="002A33B7">
              <w:rPr>
                <w:color w:val="EE0000"/>
                <w:lang w:val="pt-BR"/>
              </w:rPr>
              <w:t xml:space="preserve">1 bit </w:t>
            </w:r>
            <w:r w:rsidR="00372080">
              <w:rPr>
                <w:lang w:val="pt-BR"/>
              </w:rPr>
              <w:t>para indicar se o LED está aceso ou apagado</w:t>
            </w:r>
            <w:r w:rsidR="00372080" w:rsidRPr="00F44D24">
              <w:rPr>
                <w:lang w:val="pt-BR"/>
              </w:rPr>
              <w:t>)</w:t>
            </w:r>
          </w:p>
        </w:tc>
      </w:tr>
      <w:tr w:rsidR="00816A18" w:rsidRPr="00F44D24" w14:paraId="46126DFE" w14:textId="77777777" w:rsidTr="00AF4788">
        <w:tc>
          <w:tcPr>
            <w:tcW w:w="1660" w:type="dxa"/>
            <w:vAlign w:val="center"/>
          </w:tcPr>
          <w:p w14:paraId="0A79DB66" w14:textId="266E70B0" w:rsidR="00816A18" w:rsidRDefault="00816A18" w:rsidP="00816A18">
            <w:pPr>
              <w:jc w:val="center"/>
            </w:pPr>
            <w:r>
              <w:t>t4</w:t>
            </w:r>
          </w:p>
        </w:tc>
        <w:tc>
          <w:tcPr>
            <w:tcW w:w="2406" w:type="dxa"/>
            <w:vAlign w:val="center"/>
          </w:tcPr>
          <w:p w14:paraId="7FE294AB" w14:textId="09DA7B51" w:rsidR="00816A18" w:rsidRDefault="00816A18" w:rsidP="00816A18">
            <w:pPr>
              <w:jc w:val="center"/>
            </w:pPr>
            <w:r>
              <w:t>player_sequence_reg1</w:t>
            </w:r>
          </w:p>
        </w:tc>
        <w:tc>
          <w:tcPr>
            <w:tcW w:w="1853" w:type="dxa"/>
            <w:vAlign w:val="center"/>
          </w:tcPr>
          <w:p w14:paraId="326E624D" w14:textId="1C12CFF3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7DEA9953" w14:textId="77777777" w:rsidR="00816A18" w:rsidRDefault="00816A18" w:rsidP="00816A18">
            <w:pPr>
              <w:jc w:val="center"/>
              <w:rPr>
                <w:lang w:val="pt-BR"/>
              </w:rPr>
            </w:pPr>
          </w:p>
          <w:p w14:paraId="7105670B" w14:textId="7E08C9EF" w:rsidR="00816A18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Sequência inserida pelo jogador (usado para comparar </w:t>
            </w:r>
            <w:r>
              <w:rPr>
                <w:lang w:val="pt-BR"/>
              </w:rPr>
              <w:t>com led_sequence_reg)</w:t>
            </w:r>
          </w:p>
          <w:p w14:paraId="4FBDF951" w14:textId="1CC648FB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</w:tr>
      <w:tr w:rsidR="00816A18" w:rsidRPr="00F44D24" w14:paraId="17C2229B" w14:textId="77777777" w:rsidTr="00AF4788">
        <w:tc>
          <w:tcPr>
            <w:tcW w:w="1660" w:type="dxa"/>
            <w:vAlign w:val="center"/>
          </w:tcPr>
          <w:p w14:paraId="1EB38ACF" w14:textId="7FF3E703" w:rsidR="00816A18" w:rsidRDefault="00816A18" w:rsidP="00816A18">
            <w:pPr>
              <w:jc w:val="center"/>
            </w:pPr>
            <w:r>
              <w:t>t5</w:t>
            </w:r>
          </w:p>
        </w:tc>
        <w:tc>
          <w:tcPr>
            <w:tcW w:w="2406" w:type="dxa"/>
            <w:vAlign w:val="center"/>
          </w:tcPr>
          <w:p w14:paraId="68E0FBCB" w14:textId="5E1FED2B" w:rsidR="00816A18" w:rsidRDefault="00816A18" w:rsidP="00816A18">
            <w:pPr>
              <w:jc w:val="center"/>
            </w:pPr>
            <w:r>
              <w:t>player_sequence_reg2</w:t>
            </w:r>
          </w:p>
        </w:tc>
        <w:tc>
          <w:tcPr>
            <w:tcW w:w="1853" w:type="dxa"/>
            <w:vAlign w:val="center"/>
          </w:tcPr>
          <w:p w14:paraId="1A28775C" w14:textId="1E704E80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558041F1" w14:textId="77777777" w:rsidR="00816A18" w:rsidRDefault="00816A18" w:rsidP="00816A18">
            <w:pPr>
              <w:jc w:val="center"/>
              <w:rPr>
                <w:lang w:val="pt-BR"/>
              </w:rPr>
            </w:pPr>
          </w:p>
          <w:p w14:paraId="22899484" w14:textId="77777777" w:rsidR="00816A18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Sequência inserida pelo jogador (usado para comparar </w:t>
            </w:r>
            <w:r>
              <w:rPr>
                <w:lang w:val="pt-BR"/>
              </w:rPr>
              <w:t>com led_sequence_reg)</w:t>
            </w:r>
          </w:p>
          <w:p w14:paraId="1D77CB62" w14:textId="77777777" w:rsidR="00816A18" w:rsidRDefault="00816A18" w:rsidP="00816A18">
            <w:pPr>
              <w:jc w:val="center"/>
              <w:rPr>
                <w:lang w:val="pt-BR"/>
              </w:rPr>
            </w:pPr>
          </w:p>
        </w:tc>
      </w:tr>
      <w:tr w:rsidR="00816A18" w:rsidRPr="00F44D24" w14:paraId="30F6AE1B" w14:textId="77777777" w:rsidTr="00AF4788">
        <w:trPr>
          <w:trHeight w:val="300"/>
        </w:trPr>
        <w:tc>
          <w:tcPr>
            <w:tcW w:w="1660" w:type="dxa"/>
            <w:vMerge w:val="restart"/>
            <w:vAlign w:val="center"/>
          </w:tcPr>
          <w:p w14:paraId="00BAF55B" w14:textId="0811F6E1" w:rsidR="00816A18" w:rsidRDefault="00816A18" w:rsidP="00816A18">
            <w:pPr>
              <w:jc w:val="center"/>
            </w:pPr>
            <w:r>
              <w:t>t6</w:t>
            </w:r>
          </w:p>
        </w:tc>
        <w:tc>
          <w:tcPr>
            <w:tcW w:w="2406" w:type="dxa"/>
            <w:vMerge w:val="restart"/>
            <w:vAlign w:val="center"/>
          </w:tcPr>
          <w:p w14:paraId="1F635AC2" w14:textId="2F58C94F" w:rsidR="00816A18" w:rsidRDefault="00816A18" w:rsidP="00816A18">
            <w:pPr>
              <w:jc w:val="center"/>
            </w:pPr>
            <w:r>
              <w:t>button_player_input</w:t>
            </w:r>
          </w:p>
        </w:tc>
        <w:tc>
          <w:tcPr>
            <w:tcW w:w="1853" w:type="dxa"/>
            <w:vMerge w:val="restart"/>
            <w:vAlign w:val="center"/>
          </w:tcPr>
          <w:p w14:paraId="419D8EE2" w14:textId="13266627" w:rsidR="00816A18" w:rsidRDefault="00816A18" w:rsidP="00816A18">
            <w:pPr>
              <w:jc w:val="center"/>
            </w:pPr>
            <w:r>
              <w:t>[3:0]</w:t>
            </w:r>
          </w:p>
        </w:tc>
        <w:tc>
          <w:tcPr>
            <w:tcW w:w="3261" w:type="dxa"/>
            <w:gridSpan w:val="3"/>
            <w:vAlign w:val="center"/>
          </w:tcPr>
          <w:p w14:paraId="71208DDA" w14:textId="77777777" w:rsidR="00816A18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Entrada dos 4 botões </w:t>
            </w:r>
          </w:p>
          <w:p w14:paraId="547F413D" w14:textId="49EDA564" w:rsidR="00816A18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(1 bit por botão)</w:t>
            </w:r>
          </w:p>
        </w:tc>
      </w:tr>
      <w:tr w:rsidR="00816A18" w:rsidRPr="00F44D24" w14:paraId="53CAFD27" w14:textId="1D6D111E" w:rsidTr="00AF4788">
        <w:trPr>
          <w:trHeight w:val="300"/>
        </w:trPr>
        <w:tc>
          <w:tcPr>
            <w:tcW w:w="1660" w:type="dxa"/>
            <w:vMerge/>
            <w:vAlign w:val="center"/>
          </w:tcPr>
          <w:p w14:paraId="30A08990" w14:textId="6FAA5CBD" w:rsidR="00816A18" w:rsidRDefault="00816A18" w:rsidP="00816A18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19CA1927" w14:textId="77777777" w:rsidR="00816A18" w:rsidRDefault="00816A18" w:rsidP="00816A18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7933BDB6" w14:textId="77777777" w:rsidR="00816A18" w:rsidRDefault="00816A18" w:rsidP="00816A18">
            <w:pPr>
              <w:jc w:val="center"/>
            </w:pPr>
          </w:p>
        </w:tc>
        <w:tc>
          <w:tcPr>
            <w:tcW w:w="1731" w:type="dxa"/>
            <w:gridSpan w:val="2"/>
            <w:vAlign w:val="center"/>
          </w:tcPr>
          <w:p w14:paraId="5101F96F" w14:textId="7AE7AD25" w:rsidR="00816A18" w:rsidRPr="00F44D24" w:rsidRDefault="00816A18" w:rsidP="00816A1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Sem botão</w:t>
            </w:r>
          </w:p>
        </w:tc>
        <w:tc>
          <w:tcPr>
            <w:tcW w:w="1530" w:type="dxa"/>
            <w:vAlign w:val="center"/>
          </w:tcPr>
          <w:p w14:paraId="7C367447" w14:textId="3C3020CF" w:rsidR="00816A18" w:rsidRPr="00F44D24" w:rsidRDefault="00816A18" w:rsidP="00816A18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0000</w:t>
            </w:r>
          </w:p>
        </w:tc>
      </w:tr>
      <w:tr w:rsidR="00816A18" w:rsidRPr="00F44D24" w14:paraId="0BFE5FB5" w14:textId="7DE64F38" w:rsidTr="00AF4788">
        <w:trPr>
          <w:trHeight w:val="274"/>
        </w:trPr>
        <w:tc>
          <w:tcPr>
            <w:tcW w:w="1660" w:type="dxa"/>
            <w:vMerge/>
            <w:vAlign w:val="center"/>
          </w:tcPr>
          <w:p w14:paraId="6151F0F0" w14:textId="5B4A4A8F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1F951B41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6434DF4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F124C1A" w14:textId="0DCE60F4" w:rsidR="00816A18" w:rsidRDefault="00816A18" w:rsidP="00816A1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530" w:type="dxa"/>
            <w:vAlign w:val="center"/>
          </w:tcPr>
          <w:p w14:paraId="077A18D3" w14:textId="74CE2AD5" w:rsidR="00816A18" w:rsidRDefault="00816A18" w:rsidP="00816A18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0001</w:t>
            </w:r>
          </w:p>
        </w:tc>
      </w:tr>
      <w:tr w:rsidR="00816A18" w:rsidRPr="00F44D24" w14:paraId="573DFFF9" w14:textId="4AE34B55" w:rsidTr="00AF4788">
        <w:trPr>
          <w:trHeight w:val="233"/>
        </w:trPr>
        <w:tc>
          <w:tcPr>
            <w:tcW w:w="1660" w:type="dxa"/>
            <w:vMerge/>
            <w:vAlign w:val="center"/>
          </w:tcPr>
          <w:p w14:paraId="785FC433" w14:textId="048569B2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0CF6CD1F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7327C3A6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5789A9A5" w14:textId="428C7CF1" w:rsidR="00816A18" w:rsidRDefault="00816A18" w:rsidP="00816A1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530" w:type="dxa"/>
            <w:vAlign w:val="center"/>
          </w:tcPr>
          <w:p w14:paraId="0CCDDA84" w14:textId="489FDC11" w:rsidR="00816A18" w:rsidRDefault="00816A18" w:rsidP="00816A18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0010</w:t>
            </w:r>
          </w:p>
        </w:tc>
      </w:tr>
      <w:tr w:rsidR="00816A18" w:rsidRPr="00F44D24" w14:paraId="29D91CBA" w14:textId="708DB93E" w:rsidTr="00AF4788">
        <w:trPr>
          <w:trHeight w:val="265"/>
        </w:trPr>
        <w:tc>
          <w:tcPr>
            <w:tcW w:w="1660" w:type="dxa"/>
            <w:vMerge/>
            <w:vAlign w:val="center"/>
          </w:tcPr>
          <w:p w14:paraId="7DFD7B45" w14:textId="7C6930A2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006EFC15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CC96867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15B708CB" w14:textId="2AA30EBE" w:rsidR="00816A18" w:rsidRDefault="00816A18" w:rsidP="00816A1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530" w:type="dxa"/>
            <w:vAlign w:val="center"/>
          </w:tcPr>
          <w:p w14:paraId="08087EC1" w14:textId="2D281102" w:rsidR="00816A18" w:rsidRDefault="00816A18" w:rsidP="00816A18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0100</w:t>
            </w:r>
          </w:p>
        </w:tc>
      </w:tr>
      <w:tr w:rsidR="00816A18" w:rsidRPr="00F44D24" w14:paraId="391BAB3E" w14:textId="13B65FD8" w:rsidTr="00AF4788">
        <w:trPr>
          <w:trHeight w:val="343"/>
        </w:trPr>
        <w:tc>
          <w:tcPr>
            <w:tcW w:w="1660" w:type="dxa"/>
            <w:vMerge/>
            <w:vAlign w:val="center"/>
          </w:tcPr>
          <w:p w14:paraId="7172871E" w14:textId="610BF613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51B68B4D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630AD71F" w14:textId="77777777" w:rsidR="00816A18" w:rsidRPr="00374F38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1EBAB69" w14:textId="4C794E1D" w:rsidR="00816A18" w:rsidRDefault="00816A18" w:rsidP="00816A18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530" w:type="dxa"/>
            <w:vAlign w:val="center"/>
          </w:tcPr>
          <w:p w14:paraId="5687B038" w14:textId="411A1169" w:rsidR="00816A18" w:rsidRDefault="00816A18" w:rsidP="00816A18">
            <w:pPr>
              <w:rPr>
                <w:lang w:val="pt-BR"/>
              </w:rPr>
            </w:pPr>
            <w:r>
              <w:rPr>
                <w:lang w:val="pt-BR"/>
              </w:rPr>
              <w:t xml:space="preserve">  Bin: 1000</w:t>
            </w:r>
          </w:p>
        </w:tc>
      </w:tr>
      <w:tr w:rsidR="00816A18" w:rsidRPr="00F44D24" w14:paraId="51B0A388" w14:textId="77777777" w:rsidTr="00AF4788">
        <w:tc>
          <w:tcPr>
            <w:tcW w:w="1660" w:type="dxa"/>
            <w:vMerge/>
            <w:vAlign w:val="center"/>
          </w:tcPr>
          <w:p w14:paraId="147311FA" w14:textId="6150358A" w:rsidR="00816A18" w:rsidRDefault="00816A18" w:rsidP="00816A18">
            <w:pPr>
              <w:jc w:val="center"/>
            </w:pPr>
          </w:p>
        </w:tc>
        <w:tc>
          <w:tcPr>
            <w:tcW w:w="2406" w:type="dxa"/>
            <w:vAlign w:val="center"/>
          </w:tcPr>
          <w:p w14:paraId="1D855892" w14:textId="0452407A" w:rsidR="00816A18" w:rsidRDefault="00816A18" w:rsidP="00816A18">
            <w:pPr>
              <w:jc w:val="center"/>
            </w:pPr>
            <w:r>
              <w:t>show_led_color</w:t>
            </w:r>
          </w:p>
        </w:tc>
        <w:tc>
          <w:tcPr>
            <w:tcW w:w="1853" w:type="dxa"/>
            <w:vAlign w:val="center"/>
          </w:tcPr>
          <w:p w14:paraId="1FA3AE16" w14:textId="651F38F2" w:rsidR="00816A18" w:rsidRDefault="00816A18" w:rsidP="00816A18">
            <w:pPr>
              <w:jc w:val="center"/>
            </w:pPr>
            <w:r>
              <w:t>[6:4]</w:t>
            </w:r>
          </w:p>
        </w:tc>
        <w:tc>
          <w:tcPr>
            <w:tcW w:w="3261" w:type="dxa"/>
            <w:gridSpan w:val="3"/>
            <w:vAlign w:val="center"/>
          </w:tcPr>
          <w:p w14:paraId="529F5C36" w14:textId="77777777" w:rsidR="00816A18" w:rsidRDefault="00816A18" w:rsidP="00816A18">
            <w:pPr>
              <w:jc w:val="center"/>
              <w:rPr>
                <w:lang w:val="pt-BR"/>
              </w:rPr>
            </w:pPr>
          </w:p>
          <w:p w14:paraId="362F52D3" w14:textId="3E2BF748" w:rsidR="00816A18" w:rsidRDefault="00816A18" w:rsidP="00816A18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Acende o LED na cor de acordo com os bits correspondentes nos led_sequence_regs</w:t>
            </w:r>
            <w:r w:rsidR="00683A79">
              <w:rPr>
                <w:lang w:val="pt-BR"/>
              </w:rPr>
              <w:t xml:space="preserve"> </w:t>
            </w:r>
          </w:p>
          <w:p w14:paraId="655A3BAF" w14:textId="664A7CB7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</w:tr>
      <w:tr w:rsidR="00816A18" w:rsidRPr="00F44D24" w14:paraId="2DDF4A0C" w14:textId="77777777" w:rsidTr="00AF4788">
        <w:tc>
          <w:tcPr>
            <w:tcW w:w="1660" w:type="dxa"/>
            <w:vAlign w:val="center"/>
          </w:tcPr>
          <w:p w14:paraId="007E7506" w14:textId="72CE99FC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Align w:val="center"/>
          </w:tcPr>
          <w:p w14:paraId="0E5C07C7" w14:textId="784E66E7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Align w:val="center"/>
          </w:tcPr>
          <w:p w14:paraId="7BA3114B" w14:textId="6D80912D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  <w:tc>
          <w:tcPr>
            <w:tcW w:w="3261" w:type="dxa"/>
            <w:gridSpan w:val="3"/>
            <w:vAlign w:val="center"/>
          </w:tcPr>
          <w:p w14:paraId="39DB51D6" w14:textId="7804DC33" w:rsidR="00816A18" w:rsidRPr="00F44D24" w:rsidRDefault="00816A18" w:rsidP="00816A18">
            <w:pPr>
              <w:jc w:val="center"/>
              <w:rPr>
                <w:lang w:val="pt-BR"/>
              </w:rPr>
            </w:pPr>
          </w:p>
        </w:tc>
      </w:tr>
      <w:tr w:rsidR="00816A18" w14:paraId="06F5AF1A" w14:textId="77777777" w:rsidTr="00AF4788">
        <w:tc>
          <w:tcPr>
            <w:tcW w:w="1660" w:type="dxa"/>
            <w:vAlign w:val="center"/>
          </w:tcPr>
          <w:p w14:paraId="6A2876E3" w14:textId="77777777" w:rsidR="00816A18" w:rsidRDefault="00816A18" w:rsidP="00816A18">
            <w:pPr>
              <w:jc w:val="center"/>
            </w:pPr>
            <w:r>
              <w:t>s0</w:t>
            </w:r>
          </w:p>
        </w:tc>
        <w:tc>
          <w:tcPr>
            <w:tcW w:w="2406" w:type="dxa"/>
            <w:vAlign w:val="center"/>
          </w:tcPr>
          <w:p w14:paraId="2D65DC13" w14:textId="77777777" w:rsidR="00816A18" w:rsidRDefault="00816A18" w:rsidP="00816A18">
            <w:pPr>
              <w:jc w:val="center"/>
            </w:pPr>
            <w:r>
              <w:t>score</w:t>
            </w:r>
          </w:p>
        </w:tc>
        <w:tc>
          <w:tcPr>
            <w:tcW w:w="1853" w:type="dxa"/>
            <w:vAlign w:val="center"/>
          </w:tcPr>
          <w:p w14:paraId="37B8972D" w14:textId="77777777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3F8C5DC2" w14:textId="77777777" w:rsidR="00816A18" w:rsidRDefault="00816A18" w:rsidP="00816A18">
            <w:pPr>
              <w:jc w:val="center"/>
            </w:pPr>
            <w:r>
              <w:t>Pontuação do jogador</w:t>
            </w:r>
          </w:p>
        </w:tc>
      </w:tr>
      <w:tr w:rsidR="00816A18" w14:paraId="14E29BC3" w14:textId="77777777" w:rsidTr="00AF4788">
        <w:tc>
          <w:tcPr>
            <w:tcW w:w="1660" w:type="dxa"/>
            <w:vAlign w:val="center"/>
          </w:tcPr>
          <w:p w14:paraId="1A4B20D6" w14:textId="77777777" w:rsidR="00816A18" w:rsidRDefault="00816A18" w:rsidP="00816A18">
            <w:pPr>
              <w:jc w:val="center"/>
            </w:pPr>
            <w:r>
              <w:t>s1</w:t>
            </w:r>
          </w:p>
        </w:tc>
        <w:tc>
          <w:tcPr>
            <w:tcW w:w="2406" w:type="dxa"/>
            <w:vAlign w:val="center"/>
          </w:tcPr>
          <w:p w14:paraId="4F37618C" w14:textId="77777777" w:rsidR="00816A18" w:rsidRDefault="00816A18" w:rsidP="00816A18">
            <w:pPr>
              <w:jc w:val="center"/>
            </w:pPr>
            <w:r>
              <w:t>sequence_counter</w:t>
            </w:r>
          </w:p>
        </w:tc>
        <w:tc>
          <w:tcPr>
            <w:tcW w:w="1853" w:type="dxa"/>
            <w:vAlign w:val="center"/>
          </w:tcPr>
          <w:p w14:paraId="1AA60D5B" w14:textId="77777777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6F5B1933" w14:textId="77777777" w:rsidR="00816A18" w:rsidRDefault="00816A18" w:rsidP="00816A18">
            <w:pPr>
              <w:jc w:val="center"/>
            </w:pPr>
            <w:r>
              <w:t>Comprimento da sequência atual</w:t>
            </w:r>
          </w:p>
        </w:tc>
      </w:tr>
      <w:tr w:rsidR="00816A18" w:rsidRPr="00F44D24" w14:paraId="529987EB" w14:textId="77777777" w:rsidTr="00AF4788">
        <w:tc>
          <w:tcPr>
            <w:tcW w:w="1660" w:type="dxa"/>
            <w:vAlign w:val="center"/>
          </w:tcPr>
          <w:p w14:paraId="547E4069" w14:textId="77777777" w:rsidR="00816A18" w:rsidRDefault="00816A18" w:rsidP="00816A18">
            <w:pPr>
              <w:jc w:val="center"/>
            </w:pPr>
            <w:r>
              <w:t>s2</w:t>
            </w:r>
          </w:p>
        </w:tc>
        <w:tc>
          <w:tcPr>
            <w:tcW w:w="2406" w:type="dxa"/>
            <w:vAlign w:val="center"/>
          </w:tcPr>
          <w:p w14:paraId="0A79DB4F" w14:textId="77777777" w:rsidR="00816A18" w:rsidRDefault="00816A18" w:rsidP="00816A18">
            <w:pPr>
              <w:jc w:val="center"/>
            </w:pPr>
            <w:r>
              <w:t>timer_counter</w:t>
            </w:r>
          </w:p>
        </w:tc>
        <w:tc>
          <w:tcPr>
            <w:tcW w:w="1853" w:type="dxa"/>
            <w:vAlign w:val="center"/>
          </w:tcPr>
          <w:p w14:paraId="7FDF0D08" w14:textId="77777777" w:rsidR="00816A18" w:rsidRDefault="00816A18" w:rsidP="00816A18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3"/>
            <w:vAlign w:val="center"/>
          </w:tcPr>
          <w:p w14:paraId="2B03F9F9" w14:textId="77777777" w:rsidR="00816A18" w:rsidRPr="00F44D24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Controla o tempo entre LEDs</w:t>
            </w:r>
          </w:p>
        </w:tc>
      </w:tr>
      <w:tr w:rsidR="00816A18" w:rsidRPr="00F44D24" w14:paraId="7B96B38D" w14:textId="77777777" w:rsidTr="00AF4788">
        <w:tc>
          <w:tcPr>
            <w:tcW w:w="1660" w:type="dxa"/>
            <w:vAlign w:val="center"/>
          </w:tcPr>
          <w:p w14:paraId="670020A1" w14:textId="77777777" w:rsidR="00816A18" w:rsidRDefault="00816A18" w:rsidP="00816A18">
            <w:pPr>
              <w:jc w:val="center"/>
            </w:pPr>
            <w:r>
              <w:t>s3</w:t>
            </w:r>
          </w:p>
        </w:tc>
        <w:tc>
          <w:tcPr>
            <w:tcW w:w="2406" w:type="dxa"/>
            <w:vAlign w:val="center"/>
          </w:tcPr>
          <w:p w14:paraId="0AF0ADAA" w14:textId="77777777" w:rsidR="00816A18" w:rsidRDefault="00816A18" w:rsidP="00816A18">
            <w:pPr>
              <w:jc w:val="center"/>
            </w:pPr>
            <w:r>
              <w:t>start_button</w:t>
            </w:r>
          </w:p>
        </w:tc>
        <w:tc>
          <w:tcPr>
            <w:tcW w:w="1853" w:type="dxa"/>
            <w:vAlign w:val="center"/>
          </w:tcPr>
          <w:p w14:paraId="4E42F8D2" w14:textId="77777777" w:rsidR="00816A18" w:rsidRDefault="00816A18" w:rsidP="00816A18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3"/>
            <w:vAlign w:val="center"/>
          </w:tcPr>
          <w:p w14:paraId="7A50749D" w14:textId="77777777" w:rsidR="00816A18" w:rsidRPr="00F44D24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Estado do botão de início</w:t>
            </w:r>
          </w:p>
        </w:tc>
      </w:tr>
      <w:tr w:rsidR="00816A18" w:rsidRPr="00F44D24" w14:paraId="42F44A08" w14:textId="77777777" w:rsidTr="00AF4788">
        <w:tc>
          <w:tcPr>
            <w:tcW w:w="1660" w:type="dxa"/>
            <w:vAlign w:val="center"/>
          </w:tcPr>
          <w:p w14:paraId="5F7326A0" w14:textId="77777777" w:rsidR="00816A18" w:rsidRDefault="00816A18" w:rsidP="00816A18">
            <w:pPr>
              <w:jc w:val="center"/>
            </w:pPr>
            <w:r>
              <w:t>s4</w:t>
            </w:r>
          </w:p>
        </w:tc>
        <w:tc>
          <w:tcPr>
            <w:tcW w:w="2406" w:type="dxa"/>
            <w:vAlign w:val="center"/>
          </w:tcPr>
          <w:p w14:paraId="5F9DB272" w14:textId="77777777" w:rsidR="00816A18" w:rsidRDefault="00816A18" w:rsidP="00816A18">
            <w:pPr>
              <w:jc w:val="center"/>
            </w:pPr>
            <w:r>
              <w:t>turn_tracker</w:t>
            </w:r>
          </w:p>
        </w:tc>
        <w:tc>
          <w:tcPr>
            <w:tcW w:w="1853" w:type="dxa"/>
            <w:vAlign w:val="center"/>
          </w:tcPr>
          <w:p w14:paraId="3FD3B5F3" w14:textId="77777777" w:rsidR="00816A18" w:rsidRDefault="00816A18" w:rsidP="00816A18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3"/>
            <w:vAlign w:val="center"/>
          </w:tcPr>
          <w:p w14:paraId="37F812C1" w14:textId="77777777" w:rsidR="00816A18" w:rsidRPr="00F44D24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Indica o jogador ativo (0 ou 1)</w:t>
            </w:r>
          </w:p>
        </w:tc>
      </w:tr>
      <w:tr w:rsidR="00816A18" w:rsidRPr="00F44D24" w14:paraId="388A844A" w14:textId="77777777" w:rsidTr="00AF4788">
        <w:tc>
          <w:tcPr>
            <w:tcW w:w="1660" w:type="dxa"/>
            <w:vAlign w:val="center"/>
          </w:tcPr>
          <w:p w14:paraId="30C8FF88" w14:textId="77777777" w:rsidR="00816A18" w:rsidRDefault="00816A18" w:rsidP="00816A18">
            <w:pPr>
              <w:jc w:val="center"/>
            </w:pPr>
            <w:r>
              <w:t>a0</w:t>
            </w:r>
          </w:p>
        </w:tc>
        <w:tc>
          <w:tcPr>
            <w:tcW w:w="2406" w:type="dxa"/>
            <w:vAlign w:val="center"/>
          </w:tcPr>
          <w:p w14:paraId="29FFCA17" w14:textId="77777777" w:rsidR="00816A18" w:rsidRDefault="00816A18" w:rsidP="00816A18">
            <w:pPr>
              <w:jc w:val="center"/>
            </w:pPr>
            <w:r>
              <w:t>game_mode_flag</w:t>
            </w:r>
          </w:p>
        </w:tc>
        <w:tc>
          <w:tcPr>
            <w:tcW w:w="1853" w:type="dxa"/>
            <w:vAlign w:val="center"/>
          </w:tcPr>
          <w:p w14:paraId="54F8AB59" w14:textId="77777777" w:rsidR="00816A18" w:rsidRDefault="00816A18" w:rsidP="00816A18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3"/>
            <w:vAlign w:val="center"/>
          </w:tcPr>
          <w:p w14:paraId="62D24AC0" w14:textId="77777777" w:rsidR="00816A18" w:rsidRPr="00F44D24" w:rsidRDefault="00816A18" w:rsidP="00816A18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Modo de jogo (duplicado para chamada de função)</w:t>
            </w:r>
          </w:p>
        </w:tc>
      </w:tr>
    </w:tbl>
    <w:p w14:paraId="3501CADF" w14:textId="77777777" w:rsidR="00B1575C" w:rsidRPr="00F44D24" w:rsidRDefault="0066689B">
      <w:pPr>
        <w:pStyle w:val="Ttulo1"/>
        <w:rPr>
          <w:lang w:val="pt-BR"/>
        </w:rPr>
      </w:pPr>
      <w:r w:rsidRPr="00F44D24">
        <w:rPr>
          <w:lang w:val="pt-BR"/>
        </w:rPr>
        <w:lastRenderedPageBreak/>
        <w:t>Detalhamento dos Registradores</w:t>
      </w:r>
    </w:p>
    <w:p w14:paraId="20D0AB80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t0 - bit_counter</w:t>
      </w:r>
    </w:p>
    <w:p w14:paraId="005002DA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Bits utilizados: [31:0]</w:t>
      </w:r>
      <w:r w:rsidRPr="00F44D24">
        <w:rPr>
          <w:lang w:val="pt-BR"/>
        </w:rPr>
        <w:br/>
        <w:t>Contador de bits usado para percorrer sequências de LEDs ou entradas dos jogadores.</w:t>
      </w:r>
    </w:p>
    <w:p w14:paraId="188A2543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t1 - config</w:t>
      </w:r>
    </w:p>
    <w:p w14:paraId="06C43A6F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Bits utilizados: [31:0]</w:t>
      </w:r>
      <w:r w:rsidRPr="00F44D24">
        <w:rPr>
          <w:lang w:val="pt-BR"/>
        </w:rPr>
        <w:br/>
        <w:t>Armazena as configurações do jogo, incluindo dificuldade, velocidade e modo de jogo.</w:t>
      </w:r>
    </w:p>
    <w:p w14:paraId="310273EC" w14:textId="77777777" w:rsidR="00B1575C" w:rsidRDefault="0066689B">
      <w:r>
        <w:t>Detalhamento de bits: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1575C" w14:paraId="3EE03678" w14:textId="77777777">
        <w:tc>
          <w:tcPr>
            <w:tcW w:w="2880" w:type="dxa"/>
          </w:tcPr>
          <w:p w14:paraId="4625E83A" w14:textId="77777777" w:rsidR="00B1575C" w:rsidRDefault="0066689B">
            <w:r>
              <w:t>Bits</w:t>
            </w:r>
          </w:p>
        </w:tc>
        <w:tc>
          <w:tcPr>
            <w:tcW w:w="2880" w:type="dxa"/>
          </w:tcPr>
          <w:p w14:paraId="374ACDAA" w14:textId="77777777" w:rsidR="00B1575C" w:rsidRDefault="0066689B">
            <w:r>
              <w:t>Campo</w:t>
            </w:r>
          </w:p>
        </w:tc>
        <w:tc>
          <w:tcPr>
            <w:tcW w:w="2880" w:type="dxa"/>
          </w:tcPr>
          <w:p w14:paraId="4BC0CF5E" w14:textId="77777777" w:rsidR="00B1575C" w:rsidRDefault="0066689B">
            <w:r>
              <w:t>Descrição / Significado</w:t>
            </w:r>
          </w:p>
        </w:tc>
      </w:tr>
      <w:tr w:rsidR="00B1575C" w14:paraId="74DF662F" w14:textId="77777777">
        <w:tc>
          <w:tcPr>
            <w:tcW w:w="2880" w:type="dxa"/>
          </w:tcPr>
          <w:p w14:paraId="3A9673F5" w14:textId="77777777" w:rsidR="00B1575C" w:rsidRDefault="0066689B">
            <w:r>
              <w:t>[0]</w:t>
            </w:r>
          </w:p>
        </w:tc>
        <w:tc>
          <w:tcPr>
            <w:tcW w:w="2880" w:type="dxa"/>
          </w:tcPr>
          <w:p w14:paraId="38EB5A17" w14:textId="77777777" w:rsidR="00B1575C" w:rsidRDefault="0066689B">
            <w:r>
              <w:t>Nível fácil (flag)</w:t>
            </w:r>
          </w:p>
        </w:tc>
        <w:tc>
          <w:tcPr>
            <w:tcW w:w="2880" w:type="dxa"/>
          </w:tcPr>
          <w:p w14:paraId="37EC0743" w14:textId="77777777" w:rsidR="00B1575C" w:rsidRDefault="0066689B">
            <w:r>
              <w:t>0 = Fácil, 1 = Difícil (flag auxiliar)</w:t>
            </w:r>
          </w:p>
        </w:tc>
      </w:tr>
      <w:tr w:rsidR="00B1575C" w14:paraId="7E6174C0" w14:textId="77777777">
        <w:tc>
          <w:tcPr>
            <w:tcW w:w="2880" w:type="dxa"/>
          </w:tcPr>
          <w:p w14:paraId="396018E7" w14:textId="77777777" w:rsidR="00B1575C" w:rsidRDefault="0066689B">
            <w:r>
              <w:t>[1]</w:t>
            </w:r>
          </w:p>
        </w:tc>
        <w:tc>
          <w:tcPr>
            <w:tcW w:w="2880" w:type="dxa"/>
          </w:tcPr>
          <w:p w14:paraId="36A82B43" w14:textId="77777777" w:rsidR="00B1575C" w:rsidRDefault="0066689B">
            <w:r>
              <w:t>Modo de jogo</w:t>
            </w:r>
          </w:p>
        </w:tc>
        <w:tc>
          <w:tcPr>
            <w:tcW w:w="2880" w:type="dxa"/>
          </w:tcPr>
          <w:p w14:paraId="6C907EE8" w14:textId="77777777" w:rsidR="00B1575C" w:rsidRDefault="0066689B">
            <w:r>
              <w:t>0 = Siga, 1 = Mando eu</w:t>
            </w:r>
          </w:p>
        </w:tc>
      </w:tr>
      <w:tr w:rsidR="00B1575C" w14:paraId="298FE2E4" w14:textId="77777777">
        <w:tc>
          <w:tcPr>
            <w:tcW w:w="2880" w:type="dxa"/>
          </w:tcPr>
          <w:p w14:paraId="7BC8EE4B" w14:textId="77777777" w:rsidR="00B1575C" w:rsidRDefault="0066689B">
            <w:r>
              <w:t>[3:2]</w:t>
            </w:r>
          </w:p>
        </w:tc>
        <w:tc>
          <w:tcPr>
            <w:tcW w:w="2880" w:type="dxa"/>
          </w:tcPr>
          <w:p w14:paraId="666ABFE2" w14:textId="77777777" w:rsidR="00B1575C" w:rsidRDefault="0066689B">
            <w:r>
              <w:t>Dificuldade</w:t>
            </w:r>
          </w:p>
        </w:tc>
        <w:tc>
          <w:tcPr>
            <w:tcW w:w="2880" w:type="dxa"/>
          </w:tcPr>
          <w:p w14:paraId="28503F0F" w14:textId="77777777" w:rsidR="00B1575C" w:rsidRDefault="0066689B">
            <w:r>
              <w:t>00 = Fácil, 01 = Médio, 11 = Difícil</w:t>
            </w:r>
          </w:p>
        </w:tc>
      </w:tr>
      <w:tr w:rsidR="00B1575C" w14:paraId="54A5DB19" w14:textId="77777777">
        <w:tc>
          <w:tcPr>
            <w:tcW w:w="2880" w:type="dxa"/>
          </w:tcPr>
          <w:p w14:paraId="10000066" w14:textId="77777777" w:rsidR="00B1575C" w:rsidRDefault="0066689B">
            <w:r>
              <w:t>[4]</w:t>
            </w:r>
          </w:p>
        </w:tc>
        <w:tc>
          <w:tcPr>
            <w:tcW w:w="2880" w:type="dxa"/>
          </w:tcPr>
          <w:p w14:paraId="6B1C0C0A" w14:textId="77777777" w:rsidR="00B1575C" w:rsidRDefault="0066689B">
            <w:r>
              <w:t>Velocidade</w:t>
            </w:r>
          </w:p>
        </w:tc>
        <w:tc>
          <w:tcPr>
            <w:tcW w:w="2880" w:type="dxa"/>
          </w:tcPr>
          <w:p w14:paraId="2E06C44F" w14:textId="77777777" w:rsidR="00B1575C" w:rsidRDefault="0066689B">
            <w:r>
              <w:t>0 = Lento (2s), 1 = Rápido (1s)</w:t>
            </w:r>
          </w:p>
        </w:tc>
      </w:tr>
      <w:tr w:rsidR="00B1575C" w14:paraId="7DD048BC" w14:textId="77777777">
        <w:tc>
          <w:tcPr>
            <w:tcW w:w="2880" w:type="dxa"/>
          </w:tcPr>
          <w:p w14:paraId="79D32419" w14:textId="77777777" w:rsidR="00B1575C" w:rsidRDefault="0066689B">
            <w:r>
              <w:t>[7:5]</w:t>
            </w:r>
          </w:p>
        </w:tc>
        <w:tc>
          <w:tcPr>
            <w:tcW w:w="2880" w:type="dxa"/>
          </w:tcPr>
          <w:p w14:paraId="341CC101" w14:textId="77777777" w:rsidR="00B1575C" w:rsidRDefault="0066689B">
            <w:r>
              <w:t>Reservado</w:t>
            </w:r>
          </w:p>
        </w:tc>
        <w:tc>
          <w:tcPr>
            <w:tcW w:w="2880" w:type="dxa"/>
          </w:tcPr>
          <w:p w14:paraId="4E2508D2" w14:textId="77777777" w:rsidR="00B1575C" w:rsidRDefault="0066689B">
            <w:r>
              <w:t>Para expansões futuras</w:t>
            </w:r>
          </w:p>
        </w:tc>
      </w:tr>
      <w:tr w:rsidR="00B1575C" w14:paraId="0621817D" w14:textId="77777777">
        <w:tc>
          <w:tcPr>
            <w:tcW w:w="2880" w:type="dxa"/>
          </w:tcPr>
          <w:p w14:paraId="3A835C71" w14:textId="77777777" w:rsidR="00B1575C" w:rsidRDefault="0066689B">
            <w:r>
              <w:t>[15:8]</w:t>
            </w:r>
          </w:p>
        </w:tc>
        <w:tc>
          <w:tcPr>
            <w:tcW w:w="2880" w:type="dxa"/>
          </w:tcPr>
          <w:p w14:paraId="5C7E3689" w14:textId="77777777" w:rsidR="00B1575C" w:rsidRDefault="0066689B">
            <w:r>
              <w:t>Config extra</w:t>
            </w:r>
          </w:p>
        </w:tc>
        <w:tc>
          <w:tcPr>
            <w:tcW w:w="2880" w:type="dxa"/>
          </w:tcPr>
          <w:p w14:paraId="70FF1DA7" w14:textId="77777777" w:rsidR="00B1575C" w:rsidRDefault="0066689B">
            <w:r>
              <w:t>Espaço para flags adicionais</w:t>
            </w:r>
          </w:p>
        </w:tc>
      </w:tr>
      <w:tr w:rsidR="00B1575C" w14:paraId="00A84631" w14:textId="77777777">
        <w:tc>
          <w:tcPr>
            <w:tcW w:w="2880" w:type="dxa"/>
          </w:tcPr>
          <w:p w14:paraId="4E714897" w14:textId="77777777" w:rsidR="00B1575C" w:rsidRDefault="0066689B">
            <w:r>
              <w:t>[31:16]</w:t>
            </w:r>
          </w:p>
        </w:tc>
        <w:tc>
          <w:tcPr>
            <w:tcW w:w="2880" w:type="dxa"/>
          </w:tcPr>
          <w:p w14:paraId="6AFA9AD3" w14:textId="77777777" w:rsidR="00B1575C" w:rsidRDefault="0066689B">
            <w:r>
              <w:t>Reservado</w:t>
            </w:r>
          </w:p>
        </w:tc>
        <w:tc>
          <w:tcPr>
            <w:tcW w:w="2880" w:type="dxa"/>
          </w:tcPr>
          <w:p w14:paraId="2B1285EB" w14:textId="77777777" w:rsidR="00B1575C" w:rsidRDefault="0066689B">
            <w:r>
              <w:t>Para expansão futura</w:t>
            </w:r>
          </w:p>
        </w:tc>
      </w:tr>
    </w:tbl>
    <w:p w14:paraId="529973A8" w14:textId="77777777" w:rsidR="00B1575C" w:rsidRDefault="0066689B">
      <w:pPr>
        <w:pStyle w:val="Ttulo2"/>
      </w:pPr>
      <w:r>
        <w:t>Registrador t2</w:t>
      </w:r>
    </w:p>
    <w:p w14:paraId="63F6D42A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Valor base utilizado para gerar números pseudoaleatórios para as sequências de LEDs.</w:t>
      </w:r>
    </w:p>
    <w:p w14:paraId="0F36364A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t3 e t7</w:t>
      </w:r>
    </w:p>
    <w:p w14:paraId="2DCD5EFE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Cada registrador guarda 16 LEDs (cores). Cada cor ocupa 2 bits: 00 = Vermelho, 01 = Verde, 10 = Azul, 11 = Amarelo.</w:t>
      </w:r>
    </w:p>
    <w:p w14:paraId="3AC21343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t4</w:t>
      </w:r>
    </w:p>
    <w:p w14:paraId="4269B4C7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Armazena a sequência do jogador atual. Usado dinamicamente (modo siga ou mando eu). Pode conter até 16 cores (2 bits por cor).</w:t>
      </w:r>
    </w:p>
    <w:p w14:paraId="6C48FC0D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t5</w:t>
      </w:r>
    </w:p>
    <w:p w14:paraId="46FA5CAF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Representa qual LED está ativo no momento, usado durante a exibição da sequência.</w:t>
      </w:r>
    </w:p>
    <w:p w14:paraId="0DC27706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t6</w:t>
      </w:r>
    </w:p>
    <w:p w14:paraId="785CE5A9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Registra os botões pressionados pelo jogador. Cada bit representa um botão (1 = pressionado, 0 = não pressionado).</w:t>
      </w:r>
    </w:p>
    <w:p w14:paraId="1EE38559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s0</w:t>
      </w:r>
    </w:p>
    <w:p w14:paraId="197F720A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Guarda a pontuação do jogador, levando em consideração dificuldade e velocidade.</w:t>
      </w:r>
    </w:p>
    <w:p w14:paraId="4946A0C8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lastRenderedPageBreak/>
        <w:t>Registrador s1</w:t>
      </w:r>
    </w:p>
    <w:p w14:paraId="3592E682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Controla o comprimento da sequência atual. Incrementa a cada rodada.</w:t>
      </w:r>
    </w:p>
    <w:p w14:paraId="5FA1D880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s2</w:t>
      </w:r>
    </w:p>
    <w:p w14:paraId="5EFB8715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Controla o tempo entre os LEDs acesos, dependendo da velocidade configurada.</w:t>
      </w:r>
    </w:p>
    <w:p w14:paraId="727A0FA3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s3</w:t>
      </w:r>
    </w:p>
    <w:p w14:paraId="4FB6C657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Registra o estado do botão de início do jogo (pressionado ou não).</w:t>
      </w:r>
    </w:p>
    <w:p w14:paraId="31E3E7A0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s4</w:t>
      </w:r>
    </w:p>
    <w:p w14:paraId="0F39ADCF" w14:textId="77777777" w:rsidR="00B1575C" w:rsidRPr="00F44D24" w:rsidRDefault="0066689B">
      <w:pPr>
        <w:rPr>
          <w:lang w:val="pt-BR"/>
        </w:rPr>
      </w:pPr>
      <w:r w:rsidRPr="00F44D24">
        <w:rPr>
          <w:lang w:val="pt-BR"/>
        </w:rPr>
        <w:t>Indica de quem é a vez: 0 para jogador 1, 1 para jogador 2.</w:t>
      </w:r>
    </w:p>
    <w:p w14:paraId="32CD9905" w14:textId="77777777" w:rsidR="00B1575C" w:rsidRPr="00F44D24" w:rsidRDefault="0066689B">
      <w:pPr>
        <w:pStyle w:val="Ttulo2"/>
        <w:rPr>
          <w:lang w:val="pt-BR"/>
        </w:rPr>
      </w:pPr>
      <w:r w:rsidRPr="00F44D24">
        <w:rPr>
          <w:lang w:val="pt-BR"/>
        </w:rPr>
        <w:t>Registrador a0</w:t>
      </w:r>
    </w:p>
    <w:p w14:paraId="14741ED9" w14:textId="77777777" w:rsidR="00B1575C" w:rsidRDefault="0066689B">
      <w:pPr>
        <w:rPr>
          <w:lang w:val="pt-BR"/>
        </w:rPr>
      </w:pPr>
      <w:r w:rsidRPr="00F44D24">
        <w:rPr>
          <w:lang w:val="pt-BR"/>
        </w:rPr>
        <w:t>Usado para passagem de modo entre funções: 0 = siga, 1 = mando eu.</w:t>
      </w:r>
    </w:p>
    <w:p w14:paraId="1553A622" w14:textId="77777777" w:rsidR="00797847" w:rsidRDefault="00797847">
      <w:pPr>
        <w:rPr>
          <w:lang w:val="pt-BR"/>
        </w:rPr>
      </w:pPr>
    </w:p>
    <w:p w14:paraId="7250A589" w14:textId="77777777" w:rsidR="00797847" w:rsidRDefault="00797847">
      <w:pPr>
        <w:rPr>
          <w:lang w:val="pt-BR"/>
        </w:rPr>
      </w:pPr>
    </w:p>
    <w:p w14:paraId="5284C88E" w14:textId="0F4E20AB" w:rsidR="00797847" w:rsidRDefault="00107791">
      <w:pPr>
        <w:rPr>
          <w:lang w:val="pt-BR"/>
        </w:rPr>
      </w:pPr>
      <w:r>
        <w:rPr>
          <w:lang w:val="pt-BR"/>
        </w:rPr>
        <w:t>TABELA ANTIGA</w:t>
      </w:r>
    </w:p>
    <w:tbl>
      <w:tblPr>
        <w:tblStyle w:val="Tabelacomgrade"/>
        <w:tblW w:w="9180" w:type="dxa"/>
        <w:tblLook w:val="04A0" w:firstRow="1" w:lastRow="0" w:firstColumn="1" w:lastColumn="0" w:noHBand="0" w:noVBand="1"/>
      </w:tblPr>
      <w:tblGrid>
        <w:gridCol w:w="1660"/>
        <w:gridCol w:w="2406"/>
        <w:gridCol w:w="1853"/>
        <w:gridCol w:w="1603"/>
        <w:gridCol w:w="43"/>
        <w:gridCol w:w="85"/>
        <w:gridCol w:w="713"/>
        <w:gridCol w:w="817"/>
      </w:tblGrid>
      <w:tr w:rsidR="00797847" w14:paraId="17A696C6" w14:textId="77777777" w:rsidTr="00283964">
        <w:tc>
          <w:tcPr>
            <w:tcW w:w="1660" w:type="dxa"/>
            <w:vAlign w:val="center"/>
          </w:tcPr>
          <w:p w14:paraId="00503B85" w14:textId="77777777" w:rsidR="00797847" w:rsidRPr="00F44D24" w:rsidRDefault="00797847" w:rsidP="0028396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Registrador</w:t>
            </w:r>
          </w:p>
        </w:tc>
        <w:tc>
          <w:tcPr>
            <w:tcW w:w="2406" w:type="dxa"/>
            <w:vAlign w:val="center"/>
          </w:tcPr>
          <w:p w14:paraId="2107FC1D" w14:textId="77777777" w:rsidR="00797847" w:rsidRPr="00F44D24" w:rsidRDefault="00797847" w:rsidP="0028396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Nome Descritivo</w:t>
            </w:r>
          </w:p>
        </w:tc>
        <w:tc>
          <w:tcPr>
            <w:tcW w:w="1853" w:type="dxa"/>
            <w:vAlign w:val="center"/>
          </w:tcPr>
          <w:p w14:paraId="4A5FB11D" w14:textId="77777777" w:rsidR="00797847" w:rsidRPr="00F44D24" w:rsidRDefault="00797847" w:rsidP="0028396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Bits Utilizados</w:t>
            </w:r>
          </w:p>
        </w:tc>
        <w:tc>
          <w:tcPr>
            <w:tcW w:w="3261" w:type="dxa"/>
            <w:gridSpan w:val="5"/>
            <w:vAlign w:val="center"/>
          </w:tcPr>
          <w:p w14:paraId="541A7FD3" w14:textId="77777777" w:rsidR="00797847" w:rsidRPr="00F44D24" w:rsidRDefault="00797847" w:rsidP="00283964">
            <w:pPr>
              <w:jc w:val="center"/>
              <w:rPr>
                <w:b/>
                <w:bCs/>
              </w:rPr>
            </w:pPr>
            <w:r w:rsidRPr="00F44D24">
              <w:rPr>
                <w:b/>
                <w:bCs/>
              </w:rPr>
              <w:t>Função / Uso</w:t>
            </w:r>
          </w:p>
        </w:tc>
      </w:tr>
      <w:tr w:rsidR="00797847" w:rsidRPr="00F44D24" w14:paraId="35FCF153" w14:textId="77777777" w:rsidTr="00283964">
        <w:tc>
          <w:tcPr>
            <w:tcW w:w="1660" w:type="dxa"/>
            <w:vAlign w:val="center"/>
          </w:tcPr>
          <w:p w14:paraId="6CF2EA97" w14:textId="77777777" w:rsidR="00797847" w:rsidRDefault="00797847" w:rsidP="00283964">
            <w:pPr>
              <w:jc w:val="center"/>
            </w:pPr>
            <w:r>
              <w:t>t0</w:t>
            </w:r>
          </w:p>
        </w:tc>
        <w:tc>
          <w:tcPr>
            <w:tcW w:w="2406" w:type="dxa"/>
            <w:vAlign w:val="center"/>
          </w:tcPr>
          <w:p w14:paraId="3E1E99B1" w14:textId="77777777" w:rsidR="00797847" w:rsidRDefault="00797847" w:rsidP="00283964">
            <w:pPr>
              <w:jc w:val="center"/>
            </w:pPr>
            <w:r>
              <w:t>counter</w:t>
            </w:r>
          </w:p>
        </w:tc>
        <w:tc>
          <w:tcPr>
            <w:tcW w:w="1853" w:type="dxa"/>
            <w:vAlign w:val="center"/>
          </w:tcPr>
          <w:p w14:paraId="36FAF870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5519B20F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55D0CD54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Contador de bits geral (LEDs, entradas, posições na sequência)</w:t>
            </w:r>
          </w:p>
          <w:p w14:paraId="4661EE3A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23BCA784" w14:textId="77777777" w:rsidTr="00283964">
        <w:trPr>
          <w:trHeight w:val="283"/>
        </w:trPr>
        <w:tc>
          <w:tcPr>
            <w:tcW w:w="1660" w:type="dxa"/>
            <w:vMerge w:val="restart"/>
            <w:vAlign w:val="center"/>
          </w:tcPr>
          <w:p w14:paraId="43C2D737" w14:textId="77777777" w:rsidR="00797847" w:rsidRDefault="00797847" w:rsidP="00283964">
            <w:pPr>
              <w:jc w:val="center"/>
            </w:pPr>
            <w:r>
              <w:t>t1</w:t>
            </w:r>
          </w:p>
        </w:tc>
        <w:tc>
          <w:tcPr>
            <w:tcW w:w="2406" w:type="dxa"/>
            <w:vMerge w:val="restart"/>
            <w:vAlign w:val="center"/>
          </w:tcPr>
          <w:p w14:paraId="24C73F8F" w14:textId="77777777" w:rsidR="00797847" w:rsidRDefault="00797847" w:rsidP="00283964">
            <w:pPr>
              <w:jc w:val="center"/>
            </w:pPr>
            <w:r>
              <w:t>config</w:t>
            </w:r>
          </w:p>
        </w:tc>
        <w:tc>
          <w:tcPr>
            <w:tcW w:w="1853" w:type="dxa"/>
            <w:vMerge w:val="restart"/>
            <w:vAlign w:val="center"/>
          </w:tcPr>
          <w:p w14:paraId="0ADE1DFB" w14:textId="77777777" w:rsidR="00797847" w:rsidRDefault="00797847" w:rsidP="00283964">
            <w:pPr>
              <w:jc w:val="center"/>
            </w:pPr>
            <w:r w:rsidRPr="00410710">
              <w:rPr>
                <w:color w:val="00B050"/>
              </w:rPr>
              <w:t xml:space="preserve">[31:4] </w:t>
            </w:r>
            <w:r w:rsidRPr="00410710">
              <w:rPr>
                <w:color w:val="EE0000"/>
              </w:rPr>
              <w:t>[3:0]</w:t>
            </w:r>
          </w:p>
        </w:tc>
        <w:tc>
          <w:tcPr>
            <w:tcW w:w="3261" w:type="dxa"/>
            <w:gridSpan w:val="5"/>
            <w:vAlign w:val="center"/>
          </w:tcPr>
          <w:p w14:paraId="0630CF2C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19888C2D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Configurações do jogo </w:t>
            </w:r>
          </w:p>
          <w:p w14:paraId="26764EE0" w14:textId="77777777" w:rsidR="00797847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1E1F5D78" w14:textId="77777777" w:rsidTr="00283964">
        <w:trPr>
          <w:trHeight w:val="334"/>
        </w:trPr>
        <w:tc>
          <w:tcPr>
            <w:tcW w:w="1660" w:type="dxa"/>
            <w:vMerge/>
            <w:vAlign w:val="center"/>
          </w:tcPr>
          <w:p w14:paraId="17733904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3A5EFB90" w14:textId="77777777" w:rsidR="00797847" w:rsidRDefault="00797847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68E58420" w14:textId="77777777" w:rsidR="00797847" w:rsidRDefault="00797847" w:rsidP="00283964">
            <w:pPr>
              <w:jc w:val="center"/>
            </w:pPr>
          </w:p>
        </w:tc>
        <w:tc>
          <w:tcPr>
            <w:tcW w:w="1603" w:type="dxa"/>
            <w:vAlign w:val="center"/>
          </w:tcPr>
          <w:p w14:paraId="480A9E09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Modo</w:t>
            </w:r>
            <w:r>
              <w:rPr>
                <w:lang w:val="pt-BR"/>
              </w:rPr>
              <w:t xml:space="preserve"> do jogo: </w:t>
            </w:r>
          </w:p>
        </w:tc>
        <w:tc>
          <w:tcPr>
            <w:tcW w:w="1658" w:type="dxa"/>
            <w:gridSpan w:val="4"/>
            <w:vAlign w:val="center"/>
          </w:tcPr>
          <w:p w14:paraId="5A5D9403" w14:textId="77777777" w:rsidR="0079784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</w:p>
          <w:p w14:paraId="530421A3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Bit0 = 0 (</w:t>
            </w:r>
            <w:r>
              <w:rPr>
                <w:sz w:val="16"/>
                <w:szCs w:val="16"/>
                <w:lang w:val="pt-BR"/>
              </w:rPr>
              <w:t>Modo s</w:t>
            </w:r>
            <w:r w:rsidRPr="001A2537">
              <w:rPr>
                <w:sz w:val="16"/>
                <w:szCs w:val="16"/>
                <w:lang w:val="pt-BR"/>
              </w:rPr>
              <w:t>iga)</w:t>
            </w:r>
          </w:p>
          <w:p w14:paraId="608B4F4B" w14:textId="77777777" w:rsidR="0079784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Bit0 = 1 (Mando eu)</w:t>
            </w:r>
          </w:p>
          <w:p w14:paraId="5B6DCB5C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</w:p>
        </w:tc>
      </w:tr>
      <w:tr w:rsidR="00797847" w:rsidRPr="00F44D24" w14:paraId="533D62DB" w14:textId="77777777" w:rsidTr="00283964">
        <w:trPr>
          <w:trHeight w:val="360"/>
        </w:trPr>
        <w:tc>
          <w:tcPr>
            <w:tcW w:w="1660" w:type="dxa"/>
            <w:vMerge/>
            <w:vAlign w:val="center"/>
          </w:tcPr>
          <w:p w14:paraId="34517E4A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3566B17A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FB371EF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Align w:val="center"/>
          </w:tcPr>
          <w:p w14:paraId="6226A4C8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F44D24">
              <w:rPr>
                <w:lang w:val="pt-BR"/>
              </w:rPr>
              <w:t>elocidade</w:t>
            </w:r>
            <w:r>
              <w:rPr>
                <w:lang w:val="pt-BR"/>
              </w:rPr>
              <w:t xml:space="preserve">: </w:t>
            </w:r>
          </w:p>
        </w:tc>
        <w:tc>
          <w:tcPr>
            <w:tcW w:w="1658" w:type="dxa"/>
            <w:gridSpan w:val="4"/>
            <w:vAlign w:val="center"/>
          </w:tcPr>
          <w:p w14:paraId="7F8C6704" w14:textId="77777777" w:rsidR="0079784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</w:p>
          <w:p w14:paraId="485906E7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= 0 (</w:t>
            </w:r>
            <w:r>
              <w:rPr>
                <w:sz w:val="16"/>
                <w:szCs w:val="16"/>
                <w:lang w:val="pt-BR"/>
              </w:rPr>
              <w:t>Lenta 2s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14:paraId="1A6AAEE7" w14:textId="77777777" w:rsidR="00797847" w:rsidRDefault="00797847" w:rsidP="00283964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= 1 (</w:t>
            </w:r>
            <w:r>
              <w:rPr>
                <w:sz w:val="16"/>
                <w:szCs w:val="16"/>
                <w:lang w:val="pt-BR"/>
              </w:rPr>
              <w:t>Rápida 1s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  <w:p w14:paraId="09C48560" w14:textId="77777777" w:rsidR="00797847" w:rsidRDefault="00797847" w:rsidP="00283964">
            <w:pPr>
              <w:rPr>
                <w:lang w:val="pt-BR"/>
              </w:rPr>
            </w:pPr>
          </w:p>
        </w:tc>
      </w:tr>
      <w:tr w:rsidR="00797847" w:rsidRPr="00F44D24" w14:paraId="7DC71B0F" w14:textId="77777777" w:rsidTr="00283964">
        <w:trPr>
          <w:trHeight w:val="462"/>
        </w:trPr>
        <w:tc>
          <w:tcPr>
            <w:tcW w:w="1660" w:type="dxa"/>
            <w:vMerge/>
            <w:vAlign w:val="center"/>
          </w:tcPr>
          <w:p w14:paraId="75064120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0BFD531A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1069C445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 w:val="restart"/>
            <w:vAlign w:val="center"/>
          </w:tcPr>
          <w:p w14:paraId="449B4AE8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Dificuldade:</w:t>
            </w:r>
          </w:p>
        </w:tc>
        <w:tc>
          <w:tcPr>
            <w:tcW w:w="841" w:type="dxa"/>
            <w:gridSpan w:val="3"/>
            <w:vAlign w:val="center"/>
          </w:tcPr>
          <w:p w14:paraId="149576D5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0 </w:t>
            </w:r>
          </w:p>
          <w:p w14:paraId="44FC86F8" w14:textId="77777777" w:rsidR="00797847" w:rsidRPr="00494DAF" w:rsidRDefault="00797847" w:rsidP="00283964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0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26D2BDC6" w14:textId="77777777" w:rsidR="00797847" w:rsidRPr="00494DAF" w:rsidRDefault="00797847" w:rsidP="00283964">
            <w:pPr>
              <w:ind w:left="-25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Fácil 8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797847" w:rsidRPr="00F44D24" w14:paraId="28E711A5" w14:textId="77777777" w:rsidTr="00283964">
        <w:trPr>
          <w:trHeight w:val="411"/>
        </w:trPr>
        <w:tc>
          <w:tcPr>
            <w:tcW w:w="1660" w:type="dxa"/>
            <w:vMerge/>
            <w:vAlign w:val="center"/>
          </w:tcPr>
          <w:p w14:paraId="5A660F40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1863ED62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4C9687FE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/>
            <w:vAlign w:val="center"/>
          </w:tcPr>
          <w:p w14:paraId="45EBE860" w14:textId="77777777" w:rsidR="0079784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063E8132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  <w:p w14:paraId="26EF183C" w14:textId="77777777" w:rsidR="00797847" w:rsidRPr="001A2537" w:rsidRDefault="00797847" w:rsidP="00283964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0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3D816AB2" w14:textId="77777777" w:rsidR="00797847" w:rsidRPr="001A2537" w:rsidRDefault="00797847" w:rsidP="00283964">
            <w:pPr>
              <w:ind w:left="-104" w:right="-136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Médio 16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797847" w:rsidRPr="00F44D24" w14:paraId="53E7077F" w14:textId="77777777" w:rsidTr="00283964">
        <w:trPr>
          <w:trHeight w:val="334"/>
        </w:trPr>
        <w:tc>
          <w:tcPr>
            <w:tcW w:w="1660" w:type="dxa"/>
            <w:vMerge/>
            <w:vAlign w:val="center"/>
          </w:tcPr>
          <w:p w14:paraId="439CBEC2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6F4EEDD1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420666DB" w14:textId="77777777" w:rsidR="00797847" w:rsidRPr="001A253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603" w:type="dxa"/>
            <w:vMerge/>
            <w:vAlign w:val="center"/>
          </w:tcPr>
          <w:p w14:paraId="0AA4CA2F" w14:textId="77777777" w:rsidR="0079784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841" w:type="dxa"/>
            <w:gridSpan w:val="3"/>
            <w:vAlign w:val="center"/>
          </w:tcPr>
          <w:p w14:paraId="6EED32C1" w14:textId="77777777" w:rsidR="00797847" w:rsidRPr="001A2537" w:rsidRDefault="00797847" w:rsidP="00283964">
            <w:pPr>
              <w:jc w:val="both"/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2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  <w:p w14:paraId="1CC11379" w14:textId="77777777" w:rsidR="00797847" w:rsidRDefault="00797847" w:rsidP="00283964">
            <w:pPr>
              <w:rPr>
                <w:sz w:val="16"/>
                <w:szCs w:val="16"/>
                <w:lang w:val="pt-BR"/>
              </w:rPr>
            </w:pPr>
            <w:r w:rsidRPr="001A2537">
              <w:rPr>
                <w:sz w:val="16"/>
                <w:szCs w:val="16"/>
                <w:lang w:val="pt-BR"/>
              </w:rPr>
              <w:t>Bit</w:t>
            </w:r>
            <w:r>
              <w:rPr>
                <w:sz w:val="16"/>
                <w:szCs w:val="16"/>
                <w:lang w:val="pt-BR"/>
              </w:rPr>
              <w:t>3</w:t>
            </w:r>
            <w:r w:rsidRPr="001A2537">
              <w:rPr>
                <w:sz w:val="16"/>
                <w:szCs w:val="16"/>
                <w:lang w:val="pt-BR"/>
              </w:rPr>
              <w:t xml:space="preserve"> = </w:t>
            </w:r>
            <w:r>
              <w:rPr>
                <w:sz w:val="16"/>
                <w:szCs w:val="16"/>
                <w:lang w:val="pt-BR"/>
              </w:rPr>
              <w:t>1</w:t>
            </w:r>
            <w:r w:rsidRPr="001A2537">
              <w:rPr>
                <w:sz w:val="16"/>
                <w:szCs w:val="16"/>
                <w:lang w:val="pt-BR"/>
              </w:rPr>
              <w:t xml:space="preserve"> </w:t>
            </w:r>
          </w:p>
        </w:tc>
        <w:tc>
          <w:tcPr>
            <w:tcW w:w="817" w:type="dxa"/>
            <w:vAlign w:val="center"/>
          </w:tcPr>
          <w:p w14:paraId="3614B816" w14:textId="77777777" w:rsidR="00797847" w:rsidRPr="001A2537" w:rsidRDefault="00797847" w:rsidP="00283964">
            <w:pPr>
              <w:ind w:left="-104" w:right="-136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 xml:space="preserve"> </w:t>
            </w:r>
            <w:r w:rsidRPr="001A2537">
              <w:rPr>
                <w:sz w:val="16"/>
                <w:szCs w:val="16"/>
                <w:lang w:val="pt-BR"/>
              </w:rPr>
              <w:t>(</w:t>
            </w:r>
            <w:r>
              <w:rPr>
                <w:sz w:val="16"/>
                <w:szCs w:val="16"/>
                <w:lang w:val="pt-BR"/>
              </w:rPr>
              <w:t>Difícil 32</w:t>
            </w:r>
            <w:r w:rsidRPr="001A2537">
              <w:rPr>
                <w:sz w:val="16"/>
                <w:szCs w:val="16"/>
                <w:lang w:val="pt-BR"/>
              </w:rPr>
              <w:t>)</w:t>
            </w:r>
          </w:p>
        </w:tc>
      </w:tr>
      <w:tr w:rsidR="00797847" w:rsidRPr="00F44D24" w14:paraId="5E9DDDF5" w14:textId="77777777" w:rsidTr="00283964">
        <w:tc>
          <w:tcPr>
            <w:tcW w:w="1660" w:type="dxa"/>
            <w:vAlign w:val="center"/>
          </w:tcPr>
          <w:p w14:paraId="6117755E" w14:textId="77777777" w:rsidR="00797847" w:rsidRDefault="00797847" w:rsidP="00283964">
            <w:pPr>
              <w:jc w:val="center"/>
            </w:pPr>
            <w:r>
              <w:t>t2</w:t>
            </w:r>
          </w:p>
        </w:tc>
        <w:tc>
          <w:tcPr>
            <w:tcW w:w="2406" w:type="dxa"/>
            <w:vAlign w:val="center"/>
          </w:tcPr>
          <w:p w14:paraId="5BFE7602" w14:textId="77777777" w:rsidR="00797847" w:rsidRDefault="00797847" w:rsidP="00283964">
            <w:pPr>
              <w:jc w:val="center"/>
            </w:pPr>
            <w:r>
              <w:t>prng_seed</w:t>
            </w:r>
          </w:p>
        </w:tc>
        <w:tc>
          <w:tcPr>
            <w:tcW w:w="1853" w:type="dxa"/>
            <w:vAlign w:val="center"/>
          </w:tcPr>
          <w:p w14:paraId="4C0202EB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0436C332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43EB1621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Valor base para geração pseudoaleatória</w:t>
            </w:r>
            <w:r>
              <w:rPr>
                <w:lang w:val="pt-BR"/>
              </w:rPr>
              <w:t xml:space="preserve"> (PRNG)</w:t>
            </w:r>
          </w:p>
          <w:p w14:paraId="2CBCB5F9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727B272C" w14:textId="77777777" w:rsidTr="00283964">
        <w:trPr>
          <w:trHeight w:val="1037"/>
        </w:trPr>
        <w:tc>
          <w:tcPr>
            <w:tcW w:w="1660" w:type="dxa"/>
            <w:vMerge w:val="restart"/>
            <w:vAlign w:val="center"/>
          </w:tcPr>
          <w:p w14:paraId="6958EB4D" w14:textId="77777777" w:rsidR="00797847" w:rsidRDefault="00797847" w:rsidP="00283964">
            <w:pPr>
              <w:jc w:val="center"/>
            </w:pPr>
            <w:r>
              <w:lastRenderedPageBreak/>
              <w:t>t3</w:t>
            </w:r>
          </w:p>
        </w:tc>
        <w:tc>
          <w:tcPr>
            <w:tcW w:w="2406" w:type="dxa"/>
            <w:vMerge w:val="restart"/>
            <w:vAlign w:val="center"/>
          </w:tcPr>
          <w:p w14:paraId="1347C703" w14:textId="77777777" w:rsidR="00797847" w:rsidRDefault="00797847" w:rsidP="00283964">
            <w:pPr>
              <w:jc w:val="center"/>
            </w:pPr>
            <w:r>
              <w:t>led_sequence_reg1</w:t>
            </w:r>
          </w:p>
        </w:tc>
        <w:tc>
          <w:tcPr>
            <w:tcW w:w="1853" w:type="dxa"/>
            <w:vMerge w:val="restart"/>
            <w:vAlign w:val="center"/>
          </w:tcPr>
          <w:p w14:paraId="43AA6FFE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7C973C0F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Registrador que armazena a s</w:t>
            </w:r>
            <w:r w:rsidRPr="00F44D24">
              <w:rPr>
                <w:lang w:val="pt-BR"/>
              </w:rPr>
              <w:t>equência de LEDs</w:t>
            </w:r>
          </w:p>
          <w:p w14:paraId="50E81504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 (2 bits por cor</w:t>
            </w:r>
            <w:r>
              <w:rPr>
                <w:lang w:val="pt-BR"/>
              </w:rPr>
              <w:t xml:space="preserve"> + 1 bit para indicar se o LED está aceso ou apagado</w:t>
            </w:r>
            <w:r w:rsidRPr="00F44D24">
              <w:rPr>
                <w:lang w:val="pt-BR"/>
              </w:rPr>
              <w:t>)</w:t>
            </w:r>
          </w:p>
        </w:tc>
      </w:tr>
      <w:tr w:rsidR="00797847" w:rsidRPr="00F44D24" w14:paraId="6247196F" w14:textId="77777777" w:rsidTr="00283964">
        <w:trPr>
          <w:trHeight w:val="154"/>
        </w:trPr>
        <w:tc>
          <w:tcPr>
            <w:tcW w:w="1660" w:type="dxa"/>
            <w:vMerge/>
            <w:vAlign w:val="center"/>
          </w:tcPr>
          <w:p w14:paraId="799AB253" w14:textId="77777777" w:rsidR="00797847" w:rsidRPr="0078417B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3EB8175C" w14:textId="77777777" w:rsidR="00797847" w:rsidRPr="0078417B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764EBFB" w14:textId="77777777" w:rsidR="00797847" w:rsidRPr="0078417B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646" w:type="dxa"/>
            <w:gridSpan w:val="2"/>
            <w:vAlign w:val="center"/>
          </w:tcPr>
          <w:p w14:paraId="35BDC191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Led apagado</w:t>
            </w:r>
          </w:p>
        </w:tc>
        <w:tc>
          <w:tcPr>
            <w:tcW w:w="1615" w:type="dxa"/>
            <w:gridSpan w:val="3"/>
            <w:vAlign w:val="center"/>
          </w:tcPr>
          <w:p w14:paraId="4BB7B928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</w:t>
            </w:r>
            <w:r w:rsidRPr="00982225">
              <w:rPr>
                <w:color w:val="EE0000"/>
                <w:lang w:val="pt-BR"/>
              </w:rPr>
              <w:t>0</w:t>
            </w:r>
            <w:r>
              <w:rPr>
                <w:lang w:val="pt-BR"/>
              </w:rPr>
              <w:t>00</w:t>
            </w:r>
          </w:p>
        </w:tc>
      </w:tr>
      <w:tr w:rsidR="00797847" w:rsidRPr="00F44D24" w14:paraId="0E085F65" w14:textId="77777777" w:rsidTr="00283964">
        <w:trPr>
          <w:trHeight w:val="154"/>
        </w:trPr>
        <w:tc>
          <w:tcPr>
            <w:tcW w:w="1660" w:type="dxa"/>
            <w:vMerge/>
            <w:vAlign w:val="center"/>
          </w:tcPr>
          <w:p w14:paraId="5CA7925C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23A6C7DD" w14:textId="77777777" w:rsidR="00797847" w:rsidRDefault="00797847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504E271A" w14:textId="77777777" w:rsidR="00797847" w:rsidRDefault="00797847" w:rsidP="00283964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613EE4AA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615" w:type="dxa"/>
            <w:gridSpan w:val="3"/>
            <w:vAlign w:val="center"/>
          </w:tcPr>
          <w:p w14:paraId="44D72DE4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001</w:t>
            </w:r>
          </w:p>
        </w:tc>
      </w:tr>
      <w:tr w:rsidR="00797847" w:rsidRPr="00F44D24" w14:paraId="5373617F" w14:textId="77777777" w:rsidTr="00283964">
        <w:trPr>
          <w:trHeight w:val="95"/>
        </w:trPr>
        <w:tc>
          <w:tcPr>
            <w:tcW w:w="1660" w:type="dxa"/>
            <w:vMerge/>
            <w:vAlign w:val="center"/>
          </w:tcPr>
          <w:p w14:paraId="724057D1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2975DA9F" w14:textId="77777777" w:rsidR="00797847" w:rsidRDefault="00797847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2950DC9B" w14:textId="77777777" w:rsidR="00797847" w:rsidRDefault="00797847" w:rsidP="00283964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1E2BEDCB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615" w:type="dxa"/>
            <w:gridSpan w:val="3"/>
            <w:vAlign w:val="center"/>
          </w:tcPr>
          <w:p w14:paraId="164E432A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010</w:t>
            </w:r>
          </w:p>
        </w:tc>
      </w:tr>
      <w:tr w:rsidR="00797847" w:rsidRPr="00F44D24" w14:paraId="5E24FFEE" w14:textId="77777777" w:rsidTr="00283964">
        <w:trPr>
          <w:trHeight w:val="112"/>
        </w:trPr>
        <w:tc>
          <w:tcPr>
            <w:tcW w:w="1660" w:type="dxa"/>
            <w:vMerge/>
            <w:vAlign w:val="center"/>
          </w:tcPr>
          <w:p w14:paraId="0C702AAB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46219A51" w14:textId="77777777" w:rsidR="00797847" w:rsidRDefault="00797847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1229F81C" w14:textId="77777777" w:rsidR="00797847" w:rsidRDefault="00797847" w:rsidP="00283964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6F20061D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615" w:type="dxa"/>
            <w:gridSpan w:val="3"/>
            <w:vAlign w:val="center"/>
          </w:tcPr>
          <w:p w14:paraId="3A976C5D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011</w:t>
            </w:r>
          </w:p>
        </w:tc>
      </w:tr>
      <w:tr w:rsidR="00797847" w:rsidRPr="00F44D24" w14:paraId="53F98948" w14:textId="77777777" w:rsidTr="00283964">
        <w:trPr>
          <w:trHeight w:val="95"/>
        </w:trPr>
        <w:tc>
          <w:tcPr>
            <w:tcW w:w="1660" w:type="dxa"/>
            <w:vMerge/>
            <w:vAlign w:val="center"/>
          </w:tcPr>
          <w:p w14:paraId="4C7B26A0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Merge/>
            <w:vAlign w:val="center"/>
          </w:tcPr>
          <w:p w14:paraId="2B85A7CF" w14:textId="77777777" w:rsidR="00797847" w:rsidRDefault="00797847" w:rsidP="00283964">
            <w:pPr>
              <w:jc w:val="center"/>
            </w:pPr>
          </w:p>
        </w:tc>
        <w:tc>
          <w:tcPr>
            <w:tcW w:w="1853" w:type="dxa"/>
            <w:vMerge/>
            <w:vAlign w:val="center"/>
          </w:tcPr>
          <w:p w14:paraId="41838851" w14:textId="77777777" w:rsidR="00797847" w:rsidRDefault="00797847" w:rsidP="00283964">
            <w:pPr>
              <w:jc w:val="center"/>
            </w:pPr>
          </w:p>
        </w:tc>
        <w:tc>
          <w:tcPr>
            <w:tcW w:w="1646" w:type="dxa"/>
            <w:gridSpan w:val="2"/>
            <w:vAlign w:val="center"/>
          </w:tcPr>
          <w:p w14:paraId="6E115647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615" w:type="dxa"/>
            <w:gridSpan w:val="3"/>
            <w:vAlign w:val="center"/>
          </w:tcPr>
          <w:p w14:paraId="2A27CD3E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 xml:space="preserve">  Bin: 100</w:t>
            </w:r>
          </w:p>
        </w:tc>
      </w:tr>
      <w:tr w:rsidR="00797847" w:rsidRPr="00F44D24" w14:paraId="51E1A218" w14:textId="77777777" w:rsidTr="00283964">
        <w:tc>
          <w:tcPr>
            <w:tcW w:w="1660" w:type="dxa"/>
            <w:vAlign w:val="center"/>
          </w:tcPr>
          <w:p w14:paraId="27146D1E" w14:textId="77777777" w:rsidR="00797847" w:rsidRDefault="00797847" w:rsidP="00283964">
            <w:pPr>
              <w:jc w:val="center"/>
            </w:pPr>
            <w:r>
              <w:t>t4</w:t>
            </w:r>
          </w:p>
        </w:tc>
        <w:tc>
          <w:tcPr>
            <w:tcW w:w="2406" w:type="dxa"/>
            <w:vAlign w:val="center"/>
          </w:tcPr>
          <w:p w14:paraId="55AAE932" w14:textId="77777777" w:rsidR="00797847" w:rsidRDefault="00797847" w:rsidP="00283964">
            <w:pPr>
              <w:jc w:val="center"/>
            </w:pPr>
            <w:r>
              <w:t>led_sequence_reg2</w:t>
            </w:r>
          </w:p>
        </w:tc>
        <w:tc>
          <w:tcPr>
            <w:tcW w:w="1853" w:type="dxa"/>
            <w:vAlign w:val="center"/>
          </w:tcPr>
          <w:p w14:paraId="18C10014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3F2CBBBC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322AE52D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Registrador que armazena a s</w:t>
            </w:r>
            <w:r w:rsidRPr="00F44D24">
              <w:rPr>
                <w:lang w:val="pt-BR"/>
              </w:rPr>
              <w:t>equência de LEDs</w:t>
            </w:r>
          </w:p>
          <w:p w14:paraId="32A6CCEF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 (2 bits por cor)</w:t>
            </w:r>
          </w:p>
          <w:p w14:paraId="4410C1A5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2B06C0B4" w14:textId="77777777" w:rsidTr="00283964">
        <w:tc>
          <w:tcPr>
            <w:tcW w:w="1660" w:type="dxa"/>
            <w:vAlign w:val="center"/>
          </w:tcPr>
          <w:p w14:paraId="581453AD" w14:textId="77777777" w:rsidR="00797847" w:rsidRDefault="00797847" w:rsidP="00283964">
            <w:pPr>
              <w:jc w:val="center"/>
            </w:pPr>
            <w:r>
              <w:t>t5</w:t>
            </w:r>
          </w:p>
        </w:tc>
        <w:tc>
          <w:tcPr>
            <w:tcW w:w="2406" w:type="dxa"/>
            <w:vAlign w:val="center"/>
          </w:tcPr>
          <w:p w14:paraId="1EDAEF56" w14:textId="77777777" w:rsidR="00797847" w:rsidRDefault="00797847" w:rsidP="00283964">
            <w:pPr>
              <w:jc w:val="center"/>
            </w:pPr>
            <w:r>
              <w:t>player_sequence_reg1</w:t>
            </w:r>
          </w:p>
        </w:tc>
        <w:tc>
          <w:tcPr>
            <w:tcW w:w="1853" w:type="dxa"/>
            <w:vAlign w:val="center"/>
          </w:tcPr>
          <w:p w14:paraId="501C87C3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719135A7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6AC4447F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Sequência inserida pelo jogador (usado para comparar </w:t>
            </w:r>
            <w:r>
              <w:rPr>
                <w:lang w:val="pt-BR"/>
              </w:rPr>
              <w:t>com led_sequence_reg)</w:t>
            </w:r>
          </w:p>
          <w:p w14:paraId="0684ADA8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2D9D5BB0" w14:textId="77777777" w:rsidTr="00283964">
        <w:tc>
          <w:tcPr>
            <w:tcW w:w="1660" w:type="dxa"/>
            <w:vAlign w:val="center"/>
          </w:tcPr>
          <w:p w14:paraId="3D1B757C" w14:textId="77777777" w:rsidR="00797847" w:rsidRDefault="00797847" w:rsidP="00283964">
            <w:pPr>
              <w:jc w:val="center"/>
            </w:pPr>
            <w:r>
              <w:t>t6</w:t>
            </w:r>
          </w:p>
        </w:tc>
        <w:tc>
          <w:tcPr>
            <w:tcW w:w="2406" w:type="dxa"/>
            <w:vAlign w:val="center"/>
          </w:tcPr>
          <w:p w14:paraId="6176E372" w14:textId="77777777" w:rsidR="00797847" w:rsidRDefault="00797847" w:rsidP="00283964">
            <w:pPr>
              <w:jc w:val="center"/>
            </w:pPr>
            <w:r>
              <w:t>player_sequence_reg2</w:t>
            </w:r>
          </w:p>
        </w:tc>
        <w:tc>
          <w:tcPr>
            <w:tcW w:w="1853" w:type="dxa"/>
            <w:vAlign w:val="center"/>
          </w:tcPr>
          <w:p w14:paraId="29007E9B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1305D342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6186415F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Sequência inserida pelo jogador (usado para comparar </w:t>
            </w:r>
            <w:r>
              <w:rPr>
                <w:lang w:val="pt-BR"/>
              </w:rPr>
              <w:t>com led_sequence_reg)</w:t>
            </w:r>
          </w:p>
          <w:p w14:paraId="7686D4C4" w14:textId="77777777" w:rsidR="00797847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00A4ED7F" w14:textId="77777777" w:rsidTr="00283964">
        <w:trPr>
          <w:trHeight w:val="300"/>
        </w:trPr>
        <w:tc>
          <w:tcPr>
            <w:tcW w:w="1660" w:type="dxa"/>
            <w:vMerge w:val="restart"/>
            <w:vAlign w:val="center"/>
          </w:tcPr>
          <w:p w14:paraId="08D34BC7" w14:textId="77777777" w:rsidR="00797847" w:rsidRDefault="00797847" w:rsidP="00283964">
            <w:pPr>
              <w:jc w:val="center"/>
            </w:pPr>
            <w:r>
              <w:t>t7</w:t>
            </w:r>
          </w:p>
        </w:tc>
        <w:tc>
          <w:tcPr>
            <w:tcW w:w="2406" w:type="dxa"/>
            <w:vMerge w:val="restart"/>
            <w:vAlign w:val="center"/>
          </w:tcPr>
          <w:p w14:paraId="2D0EC6CB" w14:textId="77777777" w:rsidR="00797847" w:rsidRDefault="00797847" w:rsidP="00283964">
            <w:pPr>
              <w:jc w:val="center"/>
            </w:pPr>
            <w:r>
              <w:t>button_player_input</w:t>
            </w:r>
          </w:p>
        </w:tc>
        <w:tc>
          <w:tcPr>
            <w:tcW w:w="1853" w:type="dxa"/>
            <w:vMerge w:val="restart"/>
            <w:vAlign w:val="center"/>
          </w:tcPr>
          <w:p w14:paraId="2AED27C0" w14:textId="77777777" w:rsidR="00797847" w:rsidRDefault="00797847" w:rsidP="00283964">
            <w:pPr>
              <w:jc w:val="center"/>
            </w:pPr>
            <w:r>
              <w:t>[3:0]</w:t>
            </w:r>
          </w:p>
        </w:tc>
        <w:tc>
          <w:tcPr>
            <w:tcW w:w="3261" w:type="dxa"/>
            <w:gridSpan w:val="5"/>
            <w:vAlign w:val="center"/>
          </w:tcPr>
          <w:p w14:paraId="671AA798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 xml:space="preserve">Entrada dos 4 botões </w:t>
            </w:r>
          </w:p>
          <w:p w14:paraId="049C70ED" w14:textId="77777777" w:rsidR="00797847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(1 bit por botão)</w:t>
            </w:r>
          </w:p>
        </w:tc>
      </w:tr>
      <w:tr w:rsidR="00797847" w:rsidRPr="00F44D24" w14:paraId="1F7A30B3" w14:textId="77777777" w:rsidTr="00283964">
        <w:trPr>
          <w:trHeight w:val="300"/>
        </w:trPr>
        <w:tc>
          <w:tcPr>
            <w:tcW w:w="1660" w:type="dxa"/>
            <w:vMerge/>
            <w:vAlign w:val="center"/>
          </w:tcPr>
          <w:p w14:paraId="5237D9DB" w14:textId="77777777" w:rsidR="00797847" w:rsidRPr="0079784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43AD93A8" w14:textId="77777777" w:rsidR="00797847" w:rsidRPr="0079784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750664F3" w14:textId="77777777" w:rsidR="00797847" w:rsidRPr="00797847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15BC514" w14:textId="77777777" w:rsidR="00797847" w:rsidRPr="00F44D24" w:rsidRDefault="00797847" w:rsidP="00283964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Sem botão</w:t>
            </w:r>
          </w:p>
        </w:tc>
        <w:tc>
          <w:tcPr>
            <w:tcW w:w="1530" w:type="dxa"/>
            <w:gridSpan w:val="2"/>
            <w:vAlign w:val="center"/>
          </w:tcPr>
          <w:p w14:paraId="08A43B0E" w14:textId="77777777" w:rsidR="00797847" w:rsidRPr="00F44D24" w:rsidRDefault="00797847" w:rsidP="00283964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0000</w:t>
            </w:r>
          </w:p>
        </w:tc>
      </w:tr>
      <w:tr w:rsidR="00797847" w:rsidRPr="00F44D24" w14:paraId="0A3CC2BB" w14:textId="77777777" w:rsidTr="00283964">
        <w:trPr>
          <w:trHeight w:val="274"/>
        </w:trPr>
        <w:tc>
          <w:tcPr>
            <w:tcW w:w="1660" w:type="dxa"/>
            <w:vMerge/>
            <w:vAlign w:val="center"/>
          </w:tcPr>
          <w:p w14:paraId="2DAB07BD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1554A6CB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6B8F7802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9FBE2C1" w14:textId="77777777" w:rsidR="00797847" w:rsidRDefault="00797847" w:rsidP="00283964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Azul</w:t>
            </w:r>
          </w:p>
        </w:tc>
        <w:tc>
          <w:tcPr>
            <w:tcW w:w="1530" w:type="dxa"/>
            <w:gridSpan w:val="2"/>
            <w:vAlign w:val="center"/>
          </w:tcPr>
          <w:p w14:paraId="4F36F408" w14:textId="77777777" w:rsidR="00797847" w:rsidRDefault="00797847" w:rsidP="00283964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0001</w:t>
            </w:r>
          </w:p>
        </w:tc>
      </w:tr>
      <w:tr w:rsidR="00797847" w:rsidRPr="00F44D24" w14:paraId="660AA01E" w14:textId="77777777" w:rsidTr="00283964">
        <w:trPr>
          <w:trHeight w:val="233"/>
        </w:trPr>
        <w:tc>
          <w:tcPr>
            <w:tcW w:w="1660" w:type="dxa"/>
            <w:vMerge/>
            <w:vAlign w:val="center"/>
          </w:tcPr>
          <w:p w14:paraId="58074205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297C9B99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2C6A17FF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D275C30" w14:textId="77777777" w:rsidR="00797847" w:rsidRDefault="00797847" w:rsidP="00283964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Verde</w:t>
            </w:r>
          </w:p>
        </w:tc>
        <w:tc>
          <w:tcPr>
            <w:tcW w:w="1530" w:type="dxa"/>
            <w:gridSpan w:val="2"/>
            <w:vAlign w:val="center"/>
          </w:tcPr>
          <w:p w14:paraId="6A08935F" w14:textId="77777777" w:rsidR="00797847" w:rsidRDefault="00797847" w:rsidP="00283964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0010</w:t>
            </w:r>
          </w:p>
        </w:tc>
      </w:tr>
      <w:tr w:rsidR="00797847" w:rsidRPr="00F44D24" w14:paraId="1610ADDB" w14:textId="77777777" w:rsidTr="00283964">
        <w:trPr>
          <w:trHeight w:val="265"/>
        </w:trPr>
        <w:tc>
          <w:tcPr>
            <w:tcW w:w="1660" w:type="dxa"/>
            <w:vMerge/>
            <w:vAlign w:val="center"/>
          </w:tcPr>
          <w:p w14:paraId="40AD7B5C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5A6257CE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09CF5C72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31A3663" w14:textId="77777777" w:rsidR="00797847" w:rsidRDefault="00797847" w:rsidP="00283964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Amarelo</w:t>
            </w:r>
          </w:p>
        </w:tc>
        <w:tc>
          <w:tcPr>
            <w:tcW w:w="1530" w:type="dxa"/>
            <w:gridSpan w:val="2"/>
            <w:vAlign w:val="center"/>
          </w:tcPr>
          <w:p w14:paraId="4FA55DEA" w14:textId="77777777" w:rsidR="00797847" w:rsidRDefault="00797847" w:rsidP="00283964">
            <w:pPr>
              <w:rPr>
                <w:lang w:val="pt-BR"/>
              </w:rPr>
            </w:pPr>
            <w:r>
              <w:rPr>
                <w:lang w:val="pt-BR"/>
              </w:rPr>
              <w:t xml:space="preserve">  Bin: 0100</w:t>
            </w:r>
          </w:p>
        </w:tc>
      </w:tr>
      <w:tr w:rsidR="00797847" w:rsidRPr="00F44D24" w14:paraId="4AD5DC14" w14:textId="77777777" w:rsidTr="00283964">
        <w:trPr>
          <w:trHeight w:val="343"/>
        </w:trPr>
        <w:tc>
          <w:tcPr>
            <w:tcW w:w="1660" w:type="dxa"/>
            <w:vMerge/>
            <w:vAlign w:val="center"/>
          </w:tcPr>
          <w:p w14:paraId="18EA67DA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Merge/>
            <w:vAlign w:val="center"/>
          </w:tcPr>
          <w:p w14:paraId="739EDFFF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Merge/>
            <w:vAlign w:val="center"/>
          </w:tcPr>
          <w:p w14:paraId="3104369E" w14:textId="77777777" w:rsidR="00797847" w:rsidRPr="00374F38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09B02458" w14:textId="77777777" w:rsidR="00797847" w:rsidRDefault="00797847" w:rsidP="00283964">
            <w:pPr>
              <w:jc w:val="right"/>
              <w:rPr>
                <w:lang w:val="pt-BR"/>
              </w:rPr>
            </w:pPr>
            <w:r>
              <w:rPr>
                <w:lang w:val="pt-BR"/>
              </w:rPr>
              <w:t>Vermelho</w:t>
            </w:r>
          </w:p>
        </w:tc>
        <w:tc>
          <w:tcPr>
            <w:tcW w:w="1530" w:type="dxa"/>
            <w:gridSpan w:val="2"/>
            <w:vAlign w:val="center"/>
          </w:tcPr>
          <w:p w14:paraId="456EE862" w14:textId="77777777" w:rsidR="00797847" w:rsidRDefault="00797847" w:rsidP="00283964">
            <w:pPr>
              <w:rPr>
                <w:lang w:val="pt-BR"/>
              </w:rPr>
            </w:pPr>
            <w:r>
              <w:rPr>
                <w:lang w:val="pt-BR"/>
              </w:rPr>
              <w:t xml:space="preserve">  Bin: 1000</w:t>
            </w:r>
          </w:p>
        </w:tc>
      </w:tr>
      <w:tr w:rsidR="00797847" w:rsidRPr="00F44D24" w14:paraId="6D4E25C1" w14:textId="77777777" w:rsidTr="00283964">
        <w:tc>
          <w:tcPr>
            <w:tcW w:w="1660" w:type="dxa"/>
            <w:vMerge/>
            <w:vAlign w:val="center"/>
          </w:tcPr>
          <w:p w14:paraId="0968DB5D" w14:textId="77777777" w:rsidR="00797847" w:rsidRDefault="00797847" w:rsidP="00283964">
            <w:pPr>
              <w:jc w:val="center"/>
            </w:pPr>
          </w:p>
        </w:tc>
        <w:tc>
          <w:tcPr>
            <w:tcW w:w="2406" w:type="dxa"/>
            <w:vAlign w:val="center"/>
          </w:tcPr>
          <w:p w14:paraId="16B42813" w14:textId="77777777" w:rsidR="00797847" w:rsidRDefault="00797847" w:rsidP="00283964">
            <w:pPr>
              <w:jc w:val="center"/>
            </w:pPr>
            <w:r>
              <w:t>show_led_color</w:t>
            </w:r>
          </w:p>
        </w:tc>
        <w:tc>
          <w:tcPr>
            <w:tcW w:w="1853" w:type="dxa"/>
            <w:vAlign w:val="center"/>
          </w:tcPr>
          <w:p w14:paraId="1872179A" w14:textId="77777777" w:rsidR="00797847" w:rsidRDefault="00797847" w:rsidP="00283964">
            <w:pPr>
              <w:jc w:val="center"/>
            </w:pPr>
            <w:r>
              <w:t>[6:4]</w:t>
            </w:r>
          </w:p>
        </w:tc>
        <w:tc>
          <w:tcPr>
            <w:tcW w:w="3261" w:type="dxa"/>
            <w:gridSpan w:val="5"/>
            <w:vAlign w:val="center"/>
          </w:tcPr>
          <w:p w14:paraId="6C003959" w14:textId="77777777" w:rsidR="00797847" w:rsidRDefault="00797847" w:rsidP="00283964">
            <w:pPr>
              <w:jc w:val="center"/>
              <w:rPr>
                <w:lang w:val="pt-BR"/>
              </w:rPr>
            </w:pPr>
          </w:p>
          <w:p w14:paraId="5FA4F355" w14:textId="77777777" w:rsidR="00797847" w:rsidRDefault="00797847" w:rsidP="00283964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Acende o LED na cor de acordo com os bits correspondentes nos led_sequence_regs</w:t>
            </w:r>
          </w:p>
          <w:p w14:paraId="5617E236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:rsidRPr="00F44D24" w14:paraId="250E88B0" w14:textId="77777777" w:rsidTr="00283964">
        <w:tc>
          <w:tcPr>
            <w:tcW w:w="1660" w:type="dxa"/>
            <w:vAlign w:val="center"/>
          </w:tcPr>
          <w:p w14:paraId="6A0B4BC8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2406" w:type="dxa"/>
            <w:vAlign w:val="center"/>
          </w:tcPr>
          <w:p w14:paraId="4E671C6F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1853" w:type="dxa"/>
            <w:vAlign w:val="center"/>
          </w:tcPr>
          <w:p w14:paraId="64BAB3ED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  <w:tc>
          <w:tcPr>
            <w:tcW w:w="3261" w:type="dxa"/>
            <w:gridSpan w:val="5"/>
            <w:vAlign w:val="center"/>
          </w:tcPr>
          <w:p w14:paraId="699570A0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</w:p>
        </w:tc>
      </w:tr>
      <w:tr w:rsidR="00797847" w14:paraId="0EC1FBC8" w14:textId="77777777" w:rsidTr="00283964">
        <w:tc>
          <w:tcPr>
            <w:tcW w:w="1660" w:type="dxa"/>
            <w:vAlign w:val="center"/>
          </w:tcPr>
          <w:p w14:paraId="399E8441" w14:textId="77777777" w:rsidR="00797847" w:rsidRDefault="00797847" w:rsidP="00283964">
            <w:pPr>
              <w:jc w:val="center"/>
            </w:pPr>
            <w:r>
              <w:t>s0</w:t>
            </w:r>
          </w:p>
        </w:tc>
        <w:tc>
          <w:tcPr>
            <w:tcW w:w="2406" w:type="dxa"/>
            <w:vAlign w:val="center"/>
          </w:tcPr>
          <w:p w14:paraId="114493EC" w14:textId="77777777" w:rsidR="00797847" w:rsidRDefault="00797847" w:rsidP="00283964">
            <w:pPr>
              <w:jc w:val="center"/>
            </w:pPr>
            <w:r>
              <w:t>score</w:t>
            </w:r>
          </w:p>
        </w:tc>
        <w:tc>
          <w:tcPr>
            <w:tcW w:w="1853" w:type="dxa"/>
            <w:vAlign w:val="center"/>
          </w:tcPr>
          <w:p w14:paraId="0EEB8434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7C3B6C98" w14:textId="77777777" w:rsidR="00797847" w:rsidRDefault="00797847" w:rsidP="00283964">
            <w:pPr>
              <w:jc w:val="center"/>
            </w:pPr>
            <w:r>
              <w:t>Pontuação do jogador</w:t>
            </w:r>
          </w:p>
        </w:tc>
      </w:tr>
      <w:tr w:rsidR="00797847" w14:paraId="6EC69EE6" w14:textId="77777777" w:rsidTr="00283964">
        <w:tc>
          <w:tcPr>
            <w:tcW w:w="1660" w:type="dxa"/>
            <w:vAlign w:val="center"/>
          </w:tcPr>
          <w:p w14:paraId="42E4E52C" w14:textId="77777777" w:rsidR="00797847" w:rsidRDefault="00797847" w:rsidP="00283964">
            <w:pPr>
              <w:jc w:val="center"/>
            </w:pPr>
            <w:r>
              <w:t>s1</w:t>
            </w:r>
          </w:p>
        </w:tc>
        <w:tc>
          <w:tcPr>
            <w:tcW w:w="2406" w:type="dxa"/>
            <w:vAlign w:val="center"/>
          </w:tcPr>
          <w:p w14:paraId="6238A7B1" w14:textId="77777777" w:rsidR="00797847" w:rsidRDefault="00797847" w:rsidP="00283964">
            <w:pPr>
              <w:jc w:val="center"/>
            </w:pPr>
            <w:r>
              <w:t>sequence_counter</w:t>
            </w:r>
          </w:p>
        </w:tc>
        <w:tc>
          <w:tcPr>
            <w:tcW w:w="1853" w:type="dxa"/>
            <w:vAlign w:val="center"/>
          </w:tcPr>
          <w:p w14:paraId="328621EB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5ED00E6F" w14:textId="77777777" w:rsidR="00797847" w:rsidRDefault="00797847" w:rsidP="00283964">
            <w:pPr>
              <w:jc w:val="center"/>
            </w:pPr>
            <w:r>
              <w:t>Comprimento da sequência atual</w:t>
            </w:r>
          </w:p>
        </w:tc>
      </w:tr>
      <w:tr w:rsidR="00797847" w:rsidRPr="00F44D24" w14:paraId="54FC8BFB" w14:textId="77777777" w:rsidTr="00283964">
        <w:tc>
          <w:tcPr>
            <w:tcW w:w="1660" w:type="dxa"/>
            <w:vAlign w:val="center"/>
          </w:tcPr>
          <w:p w14:paraId="54CAD0F1" w14:textId="77777777" w:rsidR="00797847" w:rsidRDefault="00797847" w:rsidP="00283964">
            <w:pPr>
              <w:jc w:val="center"/>
            </w:pPr>
            <w:r>
              <w:t>s2</w:t>
            </w:r>
          </w:p>
        </w:tc>
        <w:tc>
          <w:tcPr>
            <w:tcW w:w="2406" w:type="dxa"/>
            <w:vAlign w:val="center"/>
          </w:tcPr>
          <w:p w14:paraId="03BEA344" w14:textId="77777777" w:rsidR="00797847" w:rsidRDefault="00797847" w:rsidP="00283964">
            <w:pPr>
              <w:jc w:val="center"/>
            </w:pPr>
            <w:r>
              <w:t>timer_counter</w:t>
            </w:r>
          </w:p>
        </w:tc>
        <w:tc>
          <w:tcPr>
            <w:tcW w:w="1853" w:type="dxa"/>
            <w:vAlign w:val="center"/>
          </w:tcPr>
          <w:p w14:paraId="438A28E4" w14:textId="77777777" w:rsidR="00797847" w:rsidRDefault="00797847" w:rsidP="00283964">
            <w:pPr>
              <w:jc w:val="center"/>
            </w:pPr>
            <w:r>
              <w:t>[31:0]</w:t>
            </w:r>
          </w:p>
        </w:tc>
        <w:tc>
          <w:tcPr>
            <w:tcW w:w="3261" w:type="dxa"/>
            <w:gridSpan w:val="5"/>
            <w:vAlign w:val="center"/>
          </w:tcPr>
          <w:p w14:paraId="264F8DB8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Controla o tempo entre LEDs</w:t>
            </w:r>
          </w:p>
        </w:tc>
      </w:tr>
      <w:tr w:rsidR="00797847" w:rsidRPr="00F44D24" w14:paraId="7C690AE3" w14:textId="77777777" w:rsidTr="00283964">
        <w:tc>
          <w:tcPr>
            <w:tcW w:w="1660" w:type="dxa"/>
            <w:vAlign w:val="center"/>
          </w:tcPr>
          <w:p w14:paraId="7793089A" w14:textId="77777777" w:rsidR="00797847" w:rsidRDefault="00797847" w:rsidP="00283964">
            <w:pPr>
              <w:jc w:val="center"/>
            </w:pPr>
            <w:r>
              <w:t>s3</w:t>
            </w:r>
          </w:p>
        </w:tc>
        <w:tc>
          <w:tcPr>
            <w:tcW w:w="2406" w:type="dxa"/>
            <w:vAlign w:val="center"/>
          </w:tcPr>
          <w:p w14:paraId="5EBDF5C7" w14:textId="77777777" w:rsidR="00797847" w:rsidRDefault="00797847" w:rsidP="00283964">
            <w:pPr>
              <w:jc w:val="center"/>
            </w:pPr>
            <w:r>
              <w:t>start_button</w:t>
            </w:r>
          </w:p>
        </w:tc>
        <w:tc>
          <w:tcPr>
            <w:tcW w:w="1853" w:type="dxa"/>
            <w:vAlign w:val="center"/>
          </w:tcPr>
          <w:p w14:paraId="388ABA9F" w14:textId="77777777" w:rsidR="00797847" w:rsidRDefault="00797847" w:rsidP="00283964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5"/>
            <w:vAlign w:val="center"/>
          </w:tcPr>
          <w:p w14:paraId="3D262BBF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Estado do botão de início</w:t>
            </w:r>
          </w:p>
        </w:tc>
      </w:tr>
      <w:tr w:rsidR="00797847" w:rsidRPr="00F44D24" w14:paraId="12C3755B" w14:textId="77777777" w:rsidTr="00283964">
        <w:tc>
          <w:tcPr>
            <w:tcW w:w="1660" w:type="dxa"/>
            <w:vAlign w:val="center"/>
          </w:tcPr>
          <w:p w14:paraId="64D391C3" w14:textId="77777777" w:rsidR="00797847" w:rsidRDefault="00797847" w:rsidP="00283964">
            <w:pPr>
              <w:jc w:val="center"/>
            </w:pPr>
            <w:r>
              <w:t>s4</w:t>
            </w:r>
          </w:p>
        </w:tc>
        <w:tc>
          <w:tcPr>
            <w:tcW w:w="2406" w:type="dxa"/>
            <w:vAlign w:val="center"/>
          </w:tcPr>
          <w:p w14:paraId="238BC3E0" w14:textId="77777777" w:rsidR="00797847" w:rsidRDefault="00797847" w:rsidP="00283964">
            <w:pPr>
              <w:jc w:val="center"/>
            </w:pPr>
            <w:r>
              <w:t>turn_tracker</w:t>
            </w:r>
          </w:p>
        </w:tc>
        <w:tc>
          <w:tcPr>
            <w:tcW w:w="1853" w:type="dxa"/>
            <w:vAlign w:val="center"/>
          </w:tcPr>
          <w:p w14:paraId="43E640A4" w14:textId="77777777" w:rsidR="00797847" w:rsidRDefault="00797847" w:rsidP="00283964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5"/>
            <w:vAlign w:val="center"/>
          </w:tcPr>
          <w:p w14:paraId="734AAC5E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Indica o jogador ativo (0 ou 1)</w:t>
            </w:r>
          </w:p>
        </w:tc>
      </w:tr>
      <w:tr w:rsidR="00797847" w:rsidRPr="00F44D24" w14:paraId="19063951" w14:textId="77777777" w:rsidTr="00283964">
        <w:tc>
          <w:tcPr>
            <w:tcW w:w="1660" w:type="dxa"/>
            <w:vAlign w:val="center"/>
          </w:tcPr>
          <w:p w14:paraId="6F79EA6A" w14:textId="77777777" w:rsidR="00797847" w:rsidRDefault="00797847" w:rsidP="00283964">
            <w:pPr>
              <w:jc w:val="center"/>
            </w:pPr>
            <w:r>
              <w:t>a0</w:t>
            </w:r>
          </w:p>
        </w:tc>
        <w:tc>
          <w:tcPr>
            <w:tcW w:w="2406" w:type="dxa"/>
            <w:vAlign w:val="center"/>
          </w:tcPr>
          <w:p w14:paraId="3322D3DA" w14:textId="77777777" w:rsidR="00797847" w:rsidRDefault="00797847" w:rsidP="00283964">
            <w:pPr>
              <w:jc w:val="center"/>
            </w:pPr>
            <w:r>
              <w:t>game_mode_flag</w:t>
            </w:r>
          </w:p>
        </w:tc>
        <w:tc>
          <w:tcPr>
            <w:tcW w:w="1853" w:type="dxa"/>
            <w:vAlign w:val="center"/>
          </w:tcPr>
          <w:p w14:paraId="5A262909" w14:textId="77777777" w:rsidR="00797847" w:rsidRDefault="00797847" w:rsidP="00283964">
            <w:pPr>
              <w:jc w:val="center"/>
            </w:pPr>
            <w:r>
              <w:t>[0]</w:t>
            </w:r>
          </w:p>
        </w:tc>
        <w:tc>
          <w:tcPr>
            <w:tcW w:w="3261" w:type="dxa"/>
            <w:gridSpan w:val="5"/>
            <w:vAlign w:val="center"/>
          </w:tcPr>
          <w:p w14:paraId="05012C1E" w14:textId="77777777" w:rsidR="00797847" w:rsidRPr="00F44D24" w:rsidRDefault="00797847" w:rsidP="00283964">
            <w:pPr>
              <w:jc w:val="center"/>
              <w:rPr>
                <w:lang w:val="pt-BR"/>
              </w:rPr>
            </w:pPr>
            <w:r w:rsidRPr="00F44D24">
              <w:rPr>
                <w:lang w:val="pt-BR"/>
              </w:rPr>
              <w:t>Modo de jogo (duplicado para chamada de função)</w:t>
            </w:r>
          </w:p>
        </w:tc>
      </w:tr>
    </w:tbl>
    <w:p w14:paraId="147FA7AC" w14:textId="77777777" w:rsidR="00797847" w:rsidRPr="00F44D24" w:rsidRDefault="00797847">
      <w:pPr>
        <w:rPr>
          <w:lang w:val="pt-BR"/>
        </w:rPr>
      </w:pPr>
    </w:p>
    <w:sectPr w:rsidR="00797847" w:rsidRPr="00F44D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0871132">
    <w:abstractNumId w:val="8"/>
  </w:num>
  <w:num w:numId="2" w16cid:durableId="738407460">
    <w:abstractNumId w:val="6"/>
  </w:num>
  <w:num w:numId="3" w16cid:durableId="2043434433">
    <w:abstractNumId w:val="5"/>
  </w:num>
  <w:num w:numId="4" w16cid:durableId="1708791990">
    <w:abstractNumId w:val="4"/>
  </w:num>
  <w:num w:numId="5" w16cid:durableId="38479680">
    <w:abstractNumId w:val="7"/>
  </w:num>
  <w:num w:numId="6" w16cid:durableId="2107769056">
    <w:abstractNumId w:val="3"/>
  </w:num>
  <w:num w:numId="7" w16cid:durableId="8408369">
    <w:abstractNumId w:val="2"/>
  </w:num>
  <w:num w:numId="8" w16cid:durableId="1807506019">
    <w:abstractNumId w:val="1"/>
  </w:num>
  <w:num w:numId="9" w16cid:durableId="80716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C3330"/>
    <w:rsid w:val="000D4C13"/>
    <w:rsid w:val="00107791"/>
    <w:rsid w:val="00107F4B"/>
    <w:rsid w:val="00120808"/>
    <w:rsid w:val="001238AF"/>
    <w:rsid w:val="0012552C"/>
    <w:rsid w:val="00130551"/>
    <w:rsid w:val="0015074B"/>
    <w:rsid w:val="00156E6F"/>
    <w:rsid w:val="00161621"/>
    <w:rsid w:val="0017135E"/>
    <w:rsid w:val="00184467"/>
    <w:rsid w:val="001A2537"/>
    <w:rsid w:val="001A5DCC"/>
    <w:rsid w:val="001B0153"/>
    <w:rsid w:val="001D6196"/>
    <w:rsid w:val="00236434"/>
    <w:rsid w:val="0025667D"/>
    <w:rsid w:val="00296354"/>
    <w:rsid w:val="0029639D"/>
    <w:rsid w:val="002A33B7"/>
    <w:rsid w:val="002A4FEE"/>
    <w:rsid w:val="003047CC"/>
    <w:rsid w:val="00306446"/>
    <w:rsid w:val="00311408"/>
    <w:rsid w:val="00325EED"/>
    <w:rsid w:val="00326F90"/>
    <w:rsid w:val="00327432"/>
    <w:rsid w:val="00332AC2"/>
    <w:rsid w:val="003552C9"/>
    <w:rsid w:val="0036330B"/>
    <w:rsid w:val="00372080"/>
    <w:rsid w:val="00374F38"/>
    <w:rsid w:val="003A3BE3"/>
    <w:rsid w:val="003B3C77"/>
    <w:rsid w:val="003D2DAE"/>
    <w:rsid w:val="003D648C"/>
    <w:rsid w:val="003F0D4E"/>
    <w:rsid w:val="00410710"/>
    <w:rsid w:val="00423E52"/>
    <w:rsid w:val="00441C01"/>
    <w:rsid w:val="0046675C"/>
    <w:rsid w:val="00494DAF"/>
    <w:rsid w:val="004A16A5"/>
    <w:rsid w:val="004B7339"/>
    <w:rsid w:val="004C3351"/>
    <w:rsid w:val="00590BB3"/>
    <w:rsid w:val="00596228"/>
    <w:rsid w:val="005D123B"/>
    <w:rsid w:val="005D6055"/>
    <w:rsid w:val="00606F1D"/>
    <w:rsid w:val="0066689B"/>
    <w:rsid w:val="006742C1"/>
    <w:rsid w:val="00683A79"/>
    <w:rsid w:val="00684FA1"/>
    <w:rsid w:val="006B3E32"/>
    <w:rsid w:val="006D6B45"/>
    <w:rsid w:val="006E0F30"/>
    <w:rsid w:val="007009D1"/>
    <w:rsid w:val="00733395"/>
    <w:rsid w:val="00734893"/>
    <w:rsid w:val="0078417B"/>
    <w:rsid w:val="00797847"/>
    <w:rsid w:val="00816A18"/>
    <w:rsid w:val="00821524"/>
    <w:rsid w:val="00824E41"/>
    <w:rsid w:val="00831F3D"/>
    <w:rsid w:val="00844046"/>
    <w:rsid w:val="00845AE5"/>
    <w:rsid w:val="008578D6"/>
    <w:rsid w:val="00862A76"/>
    <w:rsid w:val="008904A5"/>
    <w:rsid w:val="008A103B"/>
    <w:rsid w:val="008C4842"/>
    <w:rsid w:val="008F2F3E"/>
    <w:rsid w:val="00902F9C"/>
    <w:rsid w:val="00924B93"/>
    <w:rsid w:val="00936EEE"/>
    <w:rsid w:val="009532D4"/>
    <w:rsid w:val="00954103"/>
    <w:rsid w:val="009744D3"/>
    <w:rsid w:val="00982225"/>
    <w:rsid w:val="009B67A9"/>
    <w:rsid w:val="009D5810"/>
    <w:rsid w:val="009E7EFE"/>
    <w:rsid w:val="00A14605"/>
    <w:rsid w:val="00A3766C"/>
    <w:rsid w:val="00A43DE8"/>
    <w:rsid w:val="00A8104A"/>
    <w:rsid w:val="00AA1D8D"/>
    <w:rsid w:val="00AB3C00"/>
    <w:rsid w:val="00AD7C01"/>
    <w:rsid w:val="00AF4788"/>
    <w:rsid w:val="00B00062"/>
    <w:rsid w:val="00B1575C"/>
    <w:rsid w:val="00B376FE"/>
    <w:rsid w:val="00B47730"/>
    <w:rsid w:val="00BD7B4A"/>
    <w:rsid w:val="00BF78CF"/>
    <w:rsid w:val="00C11C54"/>
    <w:rsid w:val="00C25D2A"/>
    <w:rsid w:val="00CB0664"/>
    <w:rsid w:val="00CF4235"/>
    <w:rsid w:val="00D37A7C"/>
    <w:rsid w:val="00D869C0"/>
    <w:rsid w:val="00DE476D"/>
    <w:rsid w:val="00E675C9"/>
    <w:rsid w:val="00E82C64"/>
    <w:rsid w:val="00E8507E"/>
    <w:rsid w:val="00EB335D"/>
    <w:rsid w:val="00F44D24"/>
    <w:rsid w:val="00F97290"/>
    <w:rsid w:val="00FC693F"/>
    <w:rsid w:val="00FE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627B00"/>
  <w14:defaultImageDpi w14:val="300"/>
  <w15:docId w15:val="{BF4B843E-BE09-443A-9B2D-E5CCC5DC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882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Leonardo Rodrigues</cp:lastModifiedBy>
  <cp:revision>3</cp:revision>
  <dcterms:created xsi:type="dcterms:W3CDTF">2025-05-09T03:06:00Z</dcterms:created>
  <dcterms:modified xsi:type="dcterms:W3CDTF">2025-05-09T12:58:00Z</dcterms:modified>
  <cp:category/>
</cp:coreProperties>
</file>