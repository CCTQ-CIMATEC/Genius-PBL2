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6689B" w:rsidP="44DC7690" w:rsidRDefault="0066689B" w14:paraId="5AFD778E" w14:textId="5775B2C8">
      <w:pPr>
        <w:pStyle w:val="Ttulo"/>
        <w:rPr>
          <w:lang w:val="pt-BR"/>
        </w:rPr>
      </w:pPr>
      <w:r w:rsidRPr="44DC7690" w:rsidR="0066689B">
        <w:rPr>
          <w:lang w:val="pt-BR"/>
        </w:rPr>
        <w:t>Jogo Genius (RISC-V) - Tabela e Detalhamento de Registradores</w:t>
      </w:r>
    </w:p>
    <w:p w:rsidR="00B1575C" w:rsidRDefault="0066689B" w14:paraId="2968DCE4" w14:textId="77777777">
      <w:pPr>
        <w:pStyle w:val="Ttulo1"/>
      </w:pPr>
      <w:r>
        <w:t>Tabela Geral de Registradores</w:t>
      </w:r>
    </w:p>
    <w:p w:rsidRPr="00F44D24" w:rsidR="00F44D24" w:rsidP="00F44D24" w:rsidRDefault="00F44D24" w14:paraId="1EF9C79E" w14:textId="77777777"/>
    <w:tbl>
      <w:tblPr>
        <w:tblStyle w:val="Tabelacomgrade"/>
        <w:tblW w:w="9180" w:type="dxa"/>
        <w:tblLook w:val="04A0" w:firstRow="1" w:lastRow="0" w:firstColumn="1" w:lastColumn="0" w:noHBand="0" w:noVBand="1"/>
      </w:tblPr>
      <w:tblGrid>
        <w:gridCol w:w="1660"/>
        <w:gridCol w:w="2406"/>
        <w:gridCol w:w="1853"/>
        <w:gridCol w:w="1603"/>
        <w:gridCol w:w="43"/>
        <w:gridCol w:w="798"/>
        <w:gridCol w:w="817"/>
      </w:tblGrid>
      <w:tr w:rsidR="00B1575C" w:rsidTr="44DC7690" w14:paraId="31BB26B8" w14:textId="77777777">
        <w:tc>
          <w:tcPr>
            <w:tcW w:w="1660" w:type="dxa"/>
            <w:tcMar/>
            <w:vAlign w:val="center"/>
          </w:tcPr>
          <w:p w:rsidRPr="00F44D24" w:rsidR="00B1575C" w:rsidP="00F44D24" w:rsidRDefault="0066689B" w14:paraId="36EED41F" w14:textId="77777777">
            <w:pPr>
              <w:jc w:val="center"/>
              <w:rPr>
                <w:b/>
                <w:bCs/>
              </w:rPr>
            </w:pPr>
            <w:proofErr w:type="spellStart"/>
            <w:r w:rsidRPr="00F44D24">
              <w:rPr>
                <w:b/>
                <w:bCs/>
              </w:rPr>
              <w:t>Registrador</w:t>
            </w:r>
            <w:proofErr w:type="spellEnd"/>
          </w:p>
        </w:tc>
        <w:tc>
          <w:tcPr>
            <w:tcW w:w="2406" w:type="dxa"/>
            <w:tcMar/>
            <w:vAlign w:val="center"/>
          </w:tcPr>
          <w:p w:rsidRPr="00F44D24" w:rsidR="00B1575C" w:rsidP="00F44D24" w:rsidRDefault="0066689B" w14:paraId="034C7312" w14:textId="77777777">
            <w:pPr>
              <w:jc w:val="center"/>
              <w:rPr>
                <w:b/>
                <w:bCs/>
              </w:rPr>
            </w:pPr>
            <w:r w:rsidRPr="00F44D24">
              <w:rPr>
                <w:b/>
                <w:bCs/>
              </w:rPr>
              <w:t>Nome Descritivo</w:t>
            </w:r>
          </w:p>
        </w:tc>
        <w:tc>
          <w:tcPr>
            <w:tcW w:w="1853" w:type="dxa"/>
            <w:tcMar/>
            <w:vAlign w:val="center"/>
          </w:tcPr>
          <w:p w:rsidRPr="00F44D24" w:rsidR="00B1575C" w:rsidP="00F44D24" w:rsidRDefault="0066689B" w14:paraId="26E729CB" w14:textId="77777777">
            <w:pPr>
              <w:jc w:val="center"/>
              <w:rPr>
                <w:b/>
                <w:bCs/>
              </w:rPr>
            </w:pPr>
            <w:r w:rsidRPr="00F44D24">
              <w:rPr>
                <w:b/>
                <w:bCs/>
              </w:rPr>
              <w:t>Bits Utilizados</w:t>
            </w:r>
          </w:p>
        </w:tc>
        <w:tc>
          <w:tcPr>
            <w:tcW w:w="3261" w:type="dxa"/>
            <w:gridSpan w:val="4"/>
            <w:tcMar/>
            <w:vAlign w:val="center"/>
          </w:tcPr>
          <w:p w:rsidRPr="00F44D24" w:rsidR="00B1575C" w:rsidP="00F44D24" w:rsidRDefault="0066689B" w14:paraId="0D3B29B1" w14:textId="77777777">
            <w:pPr>
              <w:jc w:val="center"/>
              <w:rPr>
                <w:b/>
                <w:bCs/>
              </w:rPr>
            </w:pPr>
            <w:r w:rsidRPr="00F44D24">
              <w:rPr>
                <w:b/>
                <w:bCs/>
              </w:rPr>
              <w:t>Função / Uso</w:t>
            </w:r>
          </w:p>
        </w:tc>
      </w:tr>
      <w:tr w:rsidRPr="00F44D24" w:rsidR="00A43DE8" w:rsidTr="44DC7690" w14:paraId="1C273705" w14:textId="77777777">
        <w:trPr>
          <w:trHeight w:val="283"/>
        </w:trPr>
        <w:tc>
          <w:tcPr>
            <w:tcW w:w="1660" w:type="dxa"/>
            <w:vMerge w:val="restart"/>
            <w:tcMar/>
            <w:vAlign w:val="center"/>
          </w:tcPr>
          <w:p w:rsidRPr="00816A18" w:rsidR="00A43DE8" w:rsidP="00816A18" w:rsidRDefault="00A43DE8" w14:paraId="17D74965" w14:textId="6D33D7AD">
            <w:pPr>
              <w:jc w:val="center"/>
              <w:rPr>
                <w:lang w:val="pt-BR"/>
              </w:rPr>
            </w:pPr>
            <w:r w:rsidRPr="44DC7690" w:rsidR="1BC84C88">
              <w:rPr>
                <w:lang w:val="pt-BR"/>
              </w:rPr>
              <w:t>s</w:t>
            </w:r>
            <w:r w:rsidRPr="44DC7690" w:rsidR="247A7FA1">
              <w:rPr>
                <w:lang w:val="pt-BR"/>
              </w:rPr>
              <w:t>0</w:t>
            </w:r>
          </w:p>
        </w:tc>
        <w:tc>
          <w:tcPr>
            <w:tcW w:w="2406" w:type="dxa"/>
            <w:vMerge w:val="restart"/>
            <w:tcMar/>
            <w:vAlign w:val="center"/>
          </w:tcPr>
          <w:p w:rsidR="00A43DE8" w:rsidP="00816A18" w:rsidRDefault="00A43DE8" w14:paraId="3927655C" w14:textId="792B3C1E">
            <w:pPr>
              <w:jc w:val="center"/>
            </w:pPr>
            <w:r>
              <w:t>config</w:t>
            </w:r>
          </w:p>
        </w:tc>
        <w:tc>
          <w:tcPr>
            <w:tcW w:w="1853" w:type="dxa"/>
            <w:vMerge w:val="restart"/>
            <w:tcMar/>
            <w:vAlign w:val="center"/>
          </w:tcPr>
          <w:p w:rsidR="00A43DE8" w:rsidP="00816A18" w:rsidRDefault="00A43DE8" w14:paraId="376840B5" w14:textId="2D8C3885">
            <w:pPr>
              <w:jc w:val="center"/>
            </w:pPr>
            <w:r w:rsidRPr="00410710">
              <w:rPr>
                <w:color w:val="00B050"/>
              </w:rPr>
              <w:t xml:space="preserve"> </w:t>
            </w:r>
            <w:r w:rsidRPr="00862A76">
              <w:t>[3:0]</w:t>
            </w:r>
          </w:p>
        </w:tc>
        <w:tc>
          <w:tcPr>
            <w:tcW w:w="3261" w:type="dxa"/>
            <w:gridSpan w:val="4"/>
            <w:tcMar/>
            <w:vAlign w:val="center"/>
          </w:tcPr>
          <w:p w:rsidR="00A43DE8" w:rsidP="00816A18" w:rsidRDefault="00A43DE8" w14:paraId="78B7CEEE" w14:textId="77777777">
            <w:pPr>
              <w:jc w:val="center"/>
              <w:rPr>
                <w:lang w:val="pt-BR"/>
              </w:rPr>
            </w:pPr>
          </w:p>
          <w:p w:rsidR="00A43DE8" w:rsidP="00816A18" w:rsidRDefault="00A43DE8" w14:paraId="3148295D" w14:textId="3867947A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 xml:space="preserve">Configurações do jogo </w:t>
            </w:r>
          </w:p>
          <w:p w:rsidR="00A43DE8" w:rsidP="00816A18" w:rsidRDefault="00A43DE8" w14:paraId="358721C4" w14:textId="4391E265">
            <w:pPr>
              <w:jc w:val="center"/>
              <w:rPr>
                <w:lang w:val="pt-BR"/>
              </w:rPr>
            </w:pPr>
          </w:p>
        </w:tc>
      </w:tr>
      <w:tr w:rsidRPr="00F44D24" w:rsidR="00A43DE8" w:rsidTr="44DC7690" w14:paraId="72981BD3" w14:textId="0AE310D6">
        <w:trPr>
          <w:trHeight w:val="334"/>
        </w:trPr>
        <w:tc>
          <w:tcPr>
            <w:tcW w:w="1660" w:type="dxa"/>
            <w:vMerge/>
            <w:tcMar/>
            <w:vAlign w:val="center"/>
          </w:tcPr>
          <w:p w:rsidR="00A43DE8" w:rsidP="00816A18" w:rsidRDefault="00A43DE8" w14:paraId="3B44B451" w14:textId="77777777">
            <w:pPr>
              <w:jc w:val="center"/>
            </w:pPr>
          </w:p>
        </w:tc>
        <w:tc>
          <w:tcPr>
            <w:tcW w:w="2406" w:type="dxa"/>
            <w:vMerge/>
            <w:tcMar/>
            <w:vAlign w:val="center"/>
          </w:tcPr>
          <w:p w:rsidR="00A43DE8" w:rsidP="00816A18" w:rsidRDefault="00A43DE8" w14:paraId="55C65919" w14:textId="77777777">
            <w:pPr>
              <w:jc w:val="center"/>
            </w:pPr>
          </w:p>
        </w:tc>
        <w:tc>
          <w:tcPr>
            <w:tcW w:w="1853" w:type="dxa"/>
            <w:vMerge/>
            <w:tcMar/>
            <w:vAlign w:val="center"/>
          </w:tcPr>
          <w:p w:rsidR="00A43DE8" w:rsidP="00816A18" w:rsidRDefault="00A43DE8" w14:paraId="3554ED79" w14:textId="77777777">
            <w:pPr>
              <w:jc w:val="center"/>
            </w:pPr>
          </w:p>
        </w:tc>
        <w:tc>
          <w:tcPr>
            <w:tcW w:w="1603" w:type="dxa"/>
            <w:tcMar/>
            <w:vAlign w:val="center"/>
          </w:tcPr>
          <w:p w:rsidR="00A43DE8" w:rsidP="00816A18" w:rsidRDefault="00A43DE8" w14:paraId="1627092F" w14:textId="272377C2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>Modo</w:t>
            </w:r>
            <w:r>
              <w:rPr>
                <w:lang w:val="pt-BR"/>
              </w:rPr>
              <w:t xml:space="preserve"> do jogo: </w:t>
            </w:r>
          </w:p>
        </w:tc>
        <w:tc>
          <w:tcPr>
            <w:tcW w:w="1658" w:type="dxa"/>
            <w:gridSpan w:val="3"/>
            <w:tcMar/>
            <w:vAlign w:val="center"/>
          </w:tcPr>
          <w:p w:rsidR="00A43DE8" w:rsidP="00816A18" w:rsidRDefault="00A43DE8" w14:paraId="1F7E7079" w14:textId="77777777">
            <w:pPr>
              <w:jc w:val="both"/>
              <w:rPr>
                <w:sz w:val="16"/>
                <w:szCs w:val="16"/>
                <w:lang w:val="pt-BR"/>
              </w:rPr>
            </w:pPr>
          </w:p>
          <w:p w:rsidRPr="001A2537" w:rsidR="00A43DE8" w:rsidP="00816A18" w:rsidRDefault="00A43DE8" w14:paraId="10275392" w14:textId="49DC3231">
            <w:pPr>
              <w:jc w:val="both"/>
              <w:rPr>
                <w:sz w:val="16"/>
                <w:szCs w:val="16"/>
                <w:lang w:val="pt-BR"/>
              </w:rPr>
            </w:pPr>
            <w:r w:rsidRPr="001A2537">
              <w:rPr>
                <w:sz w:val="16"/>
                <w:szCs w:val="16"/>
                <w:lang w:val="pt-BR"/>
              </w:rPr>
              <w:t>Bit0 = 0 (</w:t>
            </w:r>
            <w:r>
              <w:rPr>
                <w:sz w:val="16"/>
                <w:szCs w:val="16"/>
                <w:lang w:val="pt-BR"/>
              </w:rPr>
              <w:t>Modo s</w:t>
            </w:r>
            <w:r w:rsidRPr="001A2537">
              <w:rPr>
                <w:sz w:val="16"/>
                <w:szCs w:val="16"/>
                <w:lang w:val="pt-BR"/>
              </w:rPr>
              <w:t>iga</w:t>
            </w:r>
            <w:r w:rsidRPr="001A2537">
              <w:rPr>
                <w:sz w:val="16"/>
                <w:szCs w:val="16"/>
                <w:lang w:val="pt-BR"/>
              </w:rPr>
              <w:t>)</w:t>
            </w:r>
          </w:p>
          <w:p w:rsidR="00A43DE8" w:rsidP="00816A18" w:rsidRDefault="00A43DE8" w14:paraId="2D85923F" w14:textId="77777777">
            <w:pPr>
              <w:jc w:val="both"/>
              <w:rPr>
                <w:sz w:val="16"/>
                <w:szCs w:val="16"/>
                <w:lang w:val="pt-BR"/>
              </w:rPr>
            </w:pPr>
            <w:r w:rsidRPr="001A2537">
              <w:rPr>
                <w:sz w:val="16"/>
                <w:szCs w:val="16"/>
                <w:lang w:val="pt-BR"/>
              </w:rPr>
              <w:t>Bit0 = 1 (Mando eu)</w:t>
            </w:r>
          </w:p>
          <w:p w:rsidRPr="001A2537" w:rsidR="00A43DE8" w:rsidP="00816A18" w:rsidRDefault="00A43DE8" w14:paraId="44099AFD" w14:textId="2956441F">
            <w:pPr>
              <w:jc w:val="both"/>
              <w:rPr>
                <w:sz w:val="16"/>
                <w:szCs w:val="16"/>
                <w:lang w:val="pt-BR"/>
              </w:rPr>
            </w:pPr>
          </w:p>
        </w:tc>
      </w:tr>
      <w:tr w:rsidRPr="00F44D24" w:rsidR="00A43DE8" w:rsidTr="44DC7690" w14:paraId="0A2D9D69" w14:textId="77777777">
        <w:trPr>
          <w:trHeight w:val="360"/>
        </w:trPr>
        <w:tc>
          <w:tcPr>
            <w:tcW w:w="1660" w:type="dxa"/>
            <w:vMerge/>
            <w:tcMar/>
            <w:vAlign w:val="center"/>
          </w:tcPr>
          <w:p w:rsidRPr="001A2537" w:rsidR="00A43DE8" w:rsidP="00816A18" w:rsidRDefault="00A43DE8" w14:paraId="5102D272" w14:textId="77777777">
            <w:pPr>
              <w:jc w:val="center"/>
              <w:rPr>
                <w:lang w:val="pt-BR"/>
              </w:rPr>
            </w:pPr>
          </w:p>
        </w:tc>
        <w:tc>
          <w:tcPr>
            <w:tcW w:w="2406" w:type="dxa"/>
            <w:vMerge/>
            <w:tcMar/>
            <w:vAlign w:val="center"/>
          </w:tcPr>
          <w:p w:rsidRPr="001A2537" w:rsidR="00A43DE8" w:rsidP="00816A18" w:rsidRDefault="00A43DE8" w14:paraId="74503488" w14:textId="77777777">
            <w:pPr>
              <w:jc w:val="center"/>
              <w:rPr>
                <w:lang w:val="pt-BR"/>
              </w:rPr>
            </w:pPr>
          </w:p>
        </w:tc>
        <w:tc>
          <w:tcPr>
            <w:tcW w:w="1853" w:type="dxa"/>
            <w:vMerge/>
            <w:tcMar/>
            <w:vAlign w:val="center"/>
          </w:tcPr>
          <w:p w:rsidRPr="001A2537" w:rsidR="00A43DE8" w:rsidP="00816A18" w:rsidRDefault="00A43DE8" w14:paraId="43FC2C6F" w14:textId="77777777">
            <w:pPr>
              <w:jc w:val="center"/>
              <w:rPr>
                <w:lang w:val="pt-BR"/>
              </w:rPr>
            </w:pPr>
          </w:p>
        </w:tc>
        <w:tc>
          <w:tcPr>
            <w:tcW w:w="1603" w:type="dxa"/>
            <w:tcMar/>
            <w:vAlign w:val="center"/>
          </w:tcPr>
          <w:p w:rsidR="00A43DE8" w:rsidP="00816A18" w:rsidRDefault="00A43DE8" w14:paraId="3C416EDF" w14:textId="2FB92BF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  <w:r w:rsidRPr="00F44D24">
              <w:rPr>
                <w:lang w:val="pt-BR"/>
              </w:rPr>
              <w:t>elocidade</w:t>
            </w:r>
            <w:r>
              <w:rPr>
                <w:lang w:val="pt-BR"/>
              </w:rPr>
              <w:t xml:space="preserve">: </w:t>
            </w:r>
          </w:p>
        </w:tc>
        <w:tc>
          <w:tcPr>
            <w:tcW w:w="1658" w:type="dxa"/>
            <w:gridSpan w:val="3"/>
            <w:tcMar/>
            <w:vAlign w:val="center"/>
          </w:tcPr>
          <w:p w:rsidR="00A43DE8" w:rsidP="00816A18" w:rsidRDefault="00A43DE8" w14:paraId="0685FC2C" w14:textId="77777777">
            <w:pPr>
              <w:jc w:val="both"/>
              <w:rPr>
                <w:sz w:val="16"/>
                <w:szCs w:val="16"/>
                <w:lang w:val="pt-BR"/>
              </w:rPr>
            </w:pPr>
          </w:p>
          <w:p w:rsidRPr="001A2537" w:rsidR="00A43DE8" w:rsidP="00816A18" w:rsidRDefault="00A43DE8" w14:paraId="27CE06F4" w14:textId="78483E2B">
            <w:pPr>
              <w:jc w:val="both"/>
              <w:rPr>
                <w:sz w:val="16"/>
                <w:szCs w:val="16"/>
                <w:lang w:val="pt-BR"/>
              </w:rPr>
            </w:pPr>
            <w:r w:rsidRPr="001A2537">
              <w:rPr>
                <w:sz w:val="16"/>
                <w:szCs w:val="16"/>
                <w:lang w:val="pt-BR"/>
              </w:rPr>
              <w:t>Bit</w:t>
            </w:r>
            <w:r>
              <w:rPr>
                <w:sz w:val="16"/>
                <w:szCs w:val="16"/>
                <w:lang w:val="pt-BR"/>
              </w:rPr>
              <w:t>1</w:t>
            </w:r>
            <w:r w:rsidRPr="001A2537">
              <w:rPr>
                <w:sz w:val="16"/>
                <w:szCs w:val="16"/>
                <w:lang w:val="pt-BR"/>
              </w:rPr>
              <w:t xml:space="preserve"> = 0 (</w:t>
            </w:r>
            <w:r>
              <w:rPr>
                <w:sz w:val="16"/>
                <w:szCs w:val="16"/>
                <w:lang w:val="pt-BR"/>
              </w:rPr>
              <w:t>Lenta 2s</w:t>
            </w:r>
            <w:r w:rsidRPr="001A2537">
              <w:rPr>
                <w:sz w:val="16"/>
                <w:szCs w:val="16"/>
                <w:lang w:val="pt-BR"/>
              </w:rPr>
              <w:t>)</w:t>
            </w:r>
          </w:p>
          <w:p w:rsidR="00A43DE8" w:rsidP="00816A18" w:rsidRDefault="00A43DE8" w14:paraId="5E5EC612" w14:textId="77777777">
            <w:pPr>
              <w:rPr>
                <w:sz w:val="16"/>
                <w:szCs w:val="16"/>
                <w:lang w:val="pt-BR"/>
              </w:rPr>
            </w:pPr>
            <w:r w:rsidRPr="001A2537">
              <w:rPr>
                <w:sz w:val="16"/>
                <w:szCs w:val="16"/>
                <w:lang w:val="pt-BR"/>
              </w:rPr>
              <w:t>Bit</w:t>
            </w:r>
            <w:r>
              <w:rPr>
                <w:sz w:val="16"/>
                <w:szCs w:val="16"/>
                <w:lang w:val="pt-BR"/>
              </w:rPr>
              <w:t>1</w:t>
            </w:r>
            <w:r w:rsidRPr="001A2537">
              <w:rPr>
                <w:sz w:val="16"/>
                <w:szCs w:val="16"/>
                <w:lang w:val="pt-BR"/>
              </w:rPr>
              <w:t xml:space="preserve"> = 1 (</w:t>
            </w:r>
            <w:r>
              <w:rPr>
                <w:sz w:val="16"/>
                <w:szCs w:val="16"/>
                <w:lang w:val="pt-BR"/>
              </w:rPr>
              <w:t>Rápida 1s</w:t>
            </w:r>
            <w:r w:rsidRPr="001A2537">
              <w:rPr>
                <w:sz w:val="16"/>
                <w:szCs w:val="16"/>
                <w:lang w:val="pt-BR"/>
              </w:rPr>
              <w:t>)</w:t>
            </w:r>
          </w:p>
          <w:p w:rsidR="00A43DE8" w:rsidP="00816A18" w:rsidRDefault="00A43DE8" w14:paraId="354744F8" w14:textId="23092DF8">
            <w:pPr>
              <w:rPr>
                <w:lang w:val="pt-BR"/>
              </w:rPr>
            </w:pPr>
          </w:p>
        </w:tc>
      </w:tr>
      <w:tr w:rsidRPr="00F44D24" w:rsidR="00A43DE8" w:rsidTr="44DC7690" w14:paraId="5EB3A001" w14:textId="14370919">
        <w:trPr>
          <w:trHeight w:val="462"/>
        </w:trPr>
        <w:tc>
          <w:tcPr>
            <w:tcW w:w="1660" w:type="dxa"/>
            <w:vMerge/>
            <w:tcMar/>
            <w:vAlign w:val="center"/>
          </w:tcPr>
          <w:p w:rsidRPr="001A2537" w:rsidR="00A43DE8" w:rsidP="00816A18" w:rsidRDefault="00A43DE8" w14:paraId="21E5A1BA" w14:textId="77777777">
            <w:pPr>
              <w:jc w:val="center"/>
              <w:rPr>
                <w:lang w:val="pt-BR"/>
              </w:rPr>
            </w:pPr>
          </w:p>
        </w:tc>
        <w:tc>
          <w:tcPr>
            <w:tcW w:w="2406" w:type="dxa"/>
            <w:vMerge/>
            <w:tcMar/>
            <w:vAlign w:val="center"/>
          </w:tcPr>
          <w:p w:rsidRPr="001A2537" w:rsidR="00A43DE8" w:rsidP="00816A18" w:rsidRDefault="00A43DE8" w14:paraId="017A222F" w14:textId="77777777">
            <w:pPr>
              <w:jc w:val="center"/>
              <w:rPr>
                <w:lang w:val="pt-BR"/>
              </w:rPr>
            </w:pPr>
          </w:p>
        </w:tc>
        <w:tc>
          <w:tcPr>
            <w:tcW w:w="1853" w:type="dxa"/>
            <w:vMerge/>
            <w:tcMar/>
            <w:vAlign w:val="center"/>
          </w:tcPr>
          <w:p w:rsidRPr="001A2537" w:rsidR="00A43DE8" w:rsidP="00816A18" w:rsidRDefault="00A43DE8" w14:paraId="457E0EBC" w14:textId="77777777">
            <w:pPr>
              <w:jc w:val="center"/>
              <w:rPr>
                <w:lang w:val="pt-BR"/>
              </w:rPr>
            </w:pPr>
          </w:p>
        </w:tc>
        <w:tc>
          <w:tcPr>
            <w:tcW w:w="1603" w:type="dxa"/>
            <w:vMerge w:val="restart"/>
            <w:tcMar/>
            <w:vAlign w:val="center"/>
          </w:tcPr>
          <w:p w:rsidR="00A43DE8" w:rsidP="00816A18" w:rsidRDefault="00A43DE8" w14:paraId="10081BD7" w14:textId="272498C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Dificuldade:</w:t>
            </w:r>
          </w:p>
        </w:tc>
        <w:tc>
          <w:tcPr>
            <w:tcW w:w="841" w:type="dxa"/>
            <w:gridSpan w:val="2"/>
            <w:tcMar/>
            <w:vAlign w:val="center"/>
          </w:tcPr>
          <w:p w:rsidRPr="001A2537" w:rsidR="00A43DE8" w:rsidP="00816A18" w:rsidRDefault="00A43DE8" w14:paraId="2311DE30" w14:textId="45AAEEA1">
            <w:pPr>
              <w:jc w:val="both"/>
              <w:rPr>
                <w:sz w:val="16"/>
                <w:szCs w:val="16"/>
                <w:lang w:val="pt-BR"/>
              </w:rPr>
            </w:pPr>
            <w:r w:rsidRPr="001A2537">
              <w:rPr>
                <w:sz w:val="16"/>
                <w:szCs w:val="16"/>
                <w:lang w:val="pt-BR"/>
              </w:rPr>
              <w:t>Bit</w:t>
            </w:r>
            <w:r>
              <w:rPr>
                <w:sz w:val="16"/>
                <w:szCs w:val="16"/>
                <w:lang w:val="pt-BR"/>
              </w:rPr>
              <w:t>2</w:t>
            </w:r>
            <w:r w:rsidRPr="001A2537">
              <w:rPr>
                <w:sz w:val="16"/>
                <w:szCs w:val="16"/>
                <w:lang w:val="pt-BR"/>
              </w:rPr>
              <w:t xml:space="preserve"> = 0 </w:t>
            </w:r>
          </w:p>
          <w:p w:rsidRPr="00494DAF" w:rsidR="00A43DE8" w:rsidP="00816A18" w:rsidRDefault="00A43DE8" w14:paraId="2220C85F" w14:textId="0E8DE340">
            <w:pPr>
              <w:rPr>
                <w:sz w:val="16"/>
                <w:szCs w:val="16"/>
                <w:lang w:val="pt-BR"/>
              </w:rPr>
            </w:pPr>
            <w:r w:rsidRPr="001A2537">
              <w:rPr>
                <w:sz w:val="16"/>
                <w:szCs w:val="16"/>
                <w:lang w:val="pt-BR"/>
              </w:rPr>
              <w:t>Bit</w:t>
            </w:r>
            <w:r>
              <w:rPr>
                <w:sz w:val="16"/>
                <w:szCs w:val="16"/>
                <w:lang w:val="pt-BR"/>
              </w:rPr>
              <w:t>3</w:t>
            </w:r>
            <w:r w:rsidRPr="001A2537">
              <w:rPr>
                <w:sz w:val="16"/>
                <w:szCs w:val="16"/>
                <w:lang w:val="pt-BR"/>
              </w:rPr>
              <w:t xml:space="preserve"> = </w:t>
            </w:r>
            <w:r>
              <w:rPr>
                <w:sz w:val="16"/>
                <w:szCs w:val="16"/>
                <w:lang w:val="pt-BR"/>
              </w:rPr>
              <w:t>0</w:t>
            </w:r>
            <w:r w:rsidRPr="001A2537">
              <w:rPr>
                <w:sz w:val="16"/>
                <w:szCs w:val="16"/>
                <w:lang w:val="pt-BR"/>
              </w:rPr>
              <w:t xml:space="preserve"> </w:t>
            </w:r>
          </w:p>
        </w:tc>
        <w:tc>
          <w:tcPr>
            <w:tcW w:w="817" w:type="dxa"/>
            <w:tcMar/>
            <w:vAlign w:val="center"/>
          </w:tcPr>
          <w:p w:rsidRPr="00494DAF" w:rsidR="00A43DE8" w:rsidP="00816A18" w:rsidRDefault="00A43DE8" w14:paraId="1E64ADD2" w14:textId="7F3F81FE">
            <w:pPr>
              <w:ind w:left="-25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 xml:space="preserve"> </w:t>
            </w:r>
            <w:r w:rsidRPr="001A2537">
              <w:rPr>
                <w:sz w:val="16"/>
                <w:szCs w:val="16"/>
                <w:lang w:val="pt-BR"/>
              </w:rPr>
              <w:t>(</w:t>
            </w:r>
            <w:r>
              <w:rPr>
                <w:sz w:val="16"/>
                <w:szCs w:val="16"/>
                <w:lang w:val="pt-BR"/>
              </w:rPr>
              <w:t>Fácil</w:t>
            </w:r>
            <w:r>
              <w:rPr>
                <w:sz w:val="16"/>
                <w:szCs w:val="16"/>
                <w:lang w:val="pt-BR"/>
              </w:rPr>
              <w:t xml:space="preserve"> 8</w:t>
            </w:r>
            <w:r w:rsidRPr="001A2537">
              <w:rPr>
                <w:sz w:val="16"/>
                <w:szCs w:val="16"/>
                <w:lang w:val="pt-BR"/>
              </w:rPr>
              <w:t>)</w:t>
            </w:r>
          </w:p>
        </w:tc>
      </w:tr>
      <w:tr w:rsidRPr="00F44D24" w:rsidR="00A43DE8" w:rsidTr="44DC7690" w14:paraId="0D4F64CB" w14:textId="4754B480">
        <w:trPr>
          <w:trHeight w:val="411"/>
        </w:trPr>
        <w:tc>
          <w:tcPr>
            <w:tcW w:w="1660" w:type="dxa"/>
            <w:vMerge/>
            <w:tcMar/>
            <w:vAlign w:val="center"/>
          </w:tcPr>
          <w:p w:rsidRPr="001A2537" w:rsidR="00A43DE8" w:rsidP="00816A18" w:rsidRDefault="00A43DE8" w14:paraId="7EB7D379" w14:textId="77777777">
            <w:pPr>
              <w:jc w:val="center"/>
              <w:rPr>
                <w:lang w:val="pt-BR"/>
              </w:rPr>
            </w:pPr>
          </w:p>
        </w:tc>
        <w:tc>
          <w:tcPr>
            <w:tcW w:w="2406" w:type="dxa"/>
            <w:vMerge/>
            <w:tcMar/>
            <w:vAlign w:val="center"/>
          </w:tcPr>
          <w:p w:rsidRPr="001A2537" w:rsidR="00A43DE8" w:rsidP="00816A18" w:rsidRDefault="00A43DE8" w14:paraId="6D38C8DB" w14:textId="77777777">
            <w:pPr>
              <w:jc w:val="center"/>
              <w:rPr>
                <w:lang w:val="pt-BR"/>
              </w:rPr>
            </w:pPr>
          </w:p>
        </w:tc>
        <w:tc>
          <w:tcPr>
            <w:tcW w:w="1853" w:type="dxa"/>
            <w:vMerge/>
            <w:tcMar/>
            <w:vAlign w:val="center"/>
          </w:tcPr>
          <w:p w:rsidRPr="001A2537" w:rsidR="00A43DE8" w:rsidP="00816A18" w:rsidRDefault="00A43DE8" w14:paraId="367E7C29" w14:textId="77777777">
            <w:pPr>
              <w:jc w:val="center"/>
              <w:rPr>
                <w:lang w:val="pt-BR"/>
              </w:rPr>
            </w:pPr>
          </w:p>
        </w:tc>
        <w:tc>
          <w:tcPr>
            <w:tcW w:w="1603" w:type="dxa"/>
            <w:vMerge/>
            <w:tcMar/>
            <w:vAlign w:val="center"/>
          </w:tcPr>
          <w:p w:rsidR="00A43DE8" w:rsidP="00816A18" w:rsidRDefault="00A43DE8" w14:paraId="2D6DFB73" w14:textId="77777777">
            <w:pPr>
              <w:jc w:val="center"/>
              <w:rPr>
                <w:lang w:val="pt-BR"/>
              </w:rPr>
            </w:pPr>
          </w:p>
        </w:tc>
        <w:tc>
          <w:tcPr>
            <w:tcW w:w="841" w:type="dxa"/>
            <w:gridSpan w:val="2"/>
            <w:tcMar/>
            <w:vAlign w:val="center"/>
          </w:tcPr>
          <w:p w:rsidRPr="001A2537" w:rsidR="00A43DE8" w:rsidP="00816A18" w:rsidRDefault="00A43DE8" w14:paraId="5C3FD516" w14:textId="4EAD9666">
            <w:pPr>
              <w:jc w:val="both"/>
              <w:rPr>
                <w:sz w:val="16"/>
                <w:szCs w:val="16"/>
                <w:lang w:val="pt-BR"/>
              </w:rPr>
            </w:pPr>
            <w:r w:rsidRPr="001A2537">
              <w:rPr>
                <w:sz w:val="16"/>
                <w:szCs w:val="16"/>
                <w:lang w:val="pt-BR"/>
              </w:rPr>
              <w:t>Bit</w:t>
            </w:r>
            <w:r>
              <w:rPr>
                <w:sz w:val="16"/>
                <w:szCs w:val="16"/>
                <w:lang w:val="pt-BR"/>
              </w:rPr>
              <w:t>2</w:t>
            </w:r>
            <w:r w:rsidRPr="001A2537">
              <w:rPr>
                <w:sz w:val="16"/>
                <w:szCs w:val="16"/>
                <w:lang w:val="pt-BR"/>
              </w:rPr>
              <w:t xml:space="preserve"> = </w:t>
            </w:r>
            <w:r>
              <w:rPr>
                <w:sz w:val="16"/>
                <w:szCs w:val="16"/>
                <w:lang w:val="pt-BR"/>
              </w:rPr>
              <w:t>1</w:t>
            </w:r>
            <w:r w:rsidRPr="001A2537">
              <w:rPr>
                <w:sz w:val="16"/>
                <w:szCs w:val="16"/>
                <w:lang w:val="pt-BR"/>
              </w:rPr>
              <w:t xml:space="preserve"> </w:t>
            </w:r>
          </w:p>
          <w:p w:rsidRPr="001A2537" w:rsidR="00A43DE8" w:rsidP="00816A18" w:rsidRDefault="00A43DE8" w14:paraId="6F543A59" w14:textId="17DE82B7">
            <w:pPr>
              <w:rPr>
                <w:sz w:val="16"/>
                <w:szCs w:val="16"/>
                <w:lang w:val="pt-BR"/>
              </w:rPr>
            </w:pPr>
            <w:r w:rsidRPr="001A2537">
              <w:rPr>
                <w:sz w:val="16"/>
                <w:szCs w:val="16"/>
                <w:lang w:val="pt-BR"/>
              </w:rPr>
              <w:t>Bit</w:t>
            </w:r>
            <w:r>
              <w:rPr>
                <w:sz w:val="16"/>
                <w:szCs w:val="16"/>
                <w:lang w:val="pt-BR"/>
              </w:rPr>
              <w:t>3</w:t>
            </w:r>
            <w:r w:rsidRPr="001A2537">
              <w:rPr>
                <w:sz w:val="16"/>
                <w:szCs w:val="16"/>
                <w:lang w:val="pt-BR"/>
              </w:rPr>
              <w:t xml:space="preserve"> = </w:t>
            </w:r>
            <w:r>
              <w:rPr>
                <w:sz w:val="16"/>
                <w:szCs w:val="16"/>
                <w:lang w:val="pt-BR"/>
              </w:rPr>
              <w:t>0</w:t>
            </w:r>
            <w:r w:rsidRPr="001A2537">
              <w:rPr>
                <w:sz w:val="16"/>
                <w:szCs w:val="16"/>
                <w:lang w:val="pt-BR"/>
              </w:rPr>
              <w:t xml:space="preserve"> </w:t>
            </w:r>
          </w:p>
        </w:tc>
        <w:tc>
          <w:tcPr>
            <w:tcW w:w="817" w:type="dxa"/>
            <w:tcMar/>
            <w:vAlign w:val="center"/>
          </w:tcPr>
          <w:p w:rsidRPr="001A2537" w:rsidR="00A43DE8" w:rsidP="00816A18" w:rsidRDefault="00A43DE8" w14:paraId="179D7F73" w14:textId="6F753A03">
            <w:pPr>
              <w:ind w:left="-104" w:right="-136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 xml:space="preserve"> </w:t>
            </w:r>
            <w:r w:rsidRPr="001A2537">
              <w:rPr>
                <w:sz w:val="16"/>
                <w:szCs w:val="16"/>
                <w:lang w:val="pt-BR"/>
              </w:rPr>
              <w:t>(</w:t>
            </w:r>
            <w:r>
              <w:rPr>
                <w:sz w:val="16"/>
                <w:szCs w:val="16"/>
                <w:lang w:val="pt-BR"/>
              </w:rPr>
              <w:t>Médio 16</w:t>
            </w:r>
            <w:r w:rsidRPr="001A2537">
              <w:rPr>
                <w:sz w:val="16"/>
                <w:szCs w:val="16"/>
                <w:lang w:val="pt-BR"/>
              </w:rPr>
              <w:t>)</w:t>
            </w:r>
          </w:p>
        </w:tc>
      </w:tr>
      <w:tr w:rsidRPr="00F44D24" w:rsidR="00A43DE8" w:rsidTr="44DC7690" w14:paraId="427C254B" w14:textId="77777777">
        <w:trPr>
          <w:trHeight w:val="334"/>
        </w:trPr>
        <w:tc>
          <w:tcPr>
            <w:tcW w:w="1660" w:type="dxa"/>
            <w:vMerge/>
            <w:tcMar/>
            <w:vAlign w:val="center"/>
          </w:tcPr>
          <w:p w:rsidRPr="001A2537" w:rsidR="00A43DE8" w:rsidP="00816A18" w:rsidRDefault="00A43DE8" w14:paraId="60509C48" w14:textId="77777777">
            <w:pPr>
              <w:jc w:val="center"/>
              <w:rPr>
                <w:lang w:val="pt-BR"/>
              </w:rPr>
            </w:pPr>
          </w:p>
        </w:tc>
        <w:tc>
          <w:tcPr>
            <w:tcW w:w="2406" w:type="dxa"/>
            <w:vMerge/>
            <w:tcMar/>
            <w:vAlign w:val="center"/>
          </w:tcPr>
          <w:p w:rsidRPr="001A2537" w:rsidR="00A43DE8" w:rsidP="00816A18" w:rsidRDefault="00A43DE8" w14:paraId="0F886D5F" w14:textId="77777777">
            <w:pPr>
              <w:jc w:val="center"/>
              <w:rPr>
                <w:lang w:val="pt-BR"/>
              </w:rPr>
            </w:pPr>
          </w:p>
        </w:tc>
        <w:tc>
          <w:tcPr>
            <w:tcW w:w="1853" w:type="dxa"/>
            <w:vMerge/>
            <w:tcMar/>
            <w:vAlign w:val="center"/>
          </w:tcPr>
          <w:p w:rsidRPr="001A2537" w:rsidR="00A43DE8" w:rsidP="00816A18" w:rsidRDefault="00A43DE8" w14:paraId="7FD8889C" w14:textId="77777777">
            <w:pPr>
              <w:jc w:val="center"/>
              <w:rPr>
                <w:lang w:val="pt-BR"/>
              </w:rPr>
            </w:pPr>
          </w:p>
        </w:tc>
        <w:tc>
          <w:tcPr>
            <w:tcW w:w="1603" w:type="dxa"/>
            <w:vMerge/>
            <w:tcMar/>
            <w:vAlign w:val="center"/>
          </w:tcPr>
          <w:p w:rsidR="00A43DE8" w:rsidP="00816A18" w:rsidRDefault="00A43DE8" w14:paraId="30FDC43B" w14:textId="77777777">
            <w:pPr>
              <w:jc w:val="center"/>
              <w:rPr>
                <w:lang w:val="pt-BR"/>
              </w:rPr>
            </w:pPr>
          </w:p>
        </w:tc>
        <w:tc>
          <w:tcPr>
            <w:tcW w:w="841" w:type="dxa"/>
            <w:gridSpan w:val="2"/>
            <w:tcMar/>
            <w:vAlign w:val="center"/>
          </w:tcPr>
          <w:p w:rsidRPr="001A2537" w:rsidR="00A43DE8" w:rsidP="00816A18" w:rsidRDefault="00A43DE8" w14:paraId="6D03F5E3" w14:textId="78E6C996">
            <w:pPr>
              <w:jc w:val="both"/>
              <w:rPr>
                <w:sz w:val="16"/>
                <w:szCs w:val="16"/>
                <w:lang w:val="pt-BR"/>
              </w:rPr>
            </w:pPr>
            <w:r w:rsidRPr="001A2537">
              <w:rPr>
                <w:sz w:val="16"/>
                <w:szCs w:val="16"/>
                <w:lang w:val="pt-BR"/>
              </w:rPr>
              <w:t>Bit</w:t>
            </w:r>
            <w:r>
              <w:rPr>
                <w:sz w:val="16"/>
                <w:szCs w:val="16"/>
                <w:lang w:val="pt-BR"/>
              </w:rPr>
              <w:t>2</w:t>
            </w:r>
            <w:r w:rsidRPr="001A2537">
              <w:rPr>
                <w:sz w:val="16"/>
                <w:szCs w:val="16"/>
                <w:lang w:val="pt-BR"/>
              </w:rPr>
              <w:t xml:space="preserve"> = </w:t>
            </w:r>
            <w:r>
              <w:rPr>
                <w:sz w:val="16"/>
                <w:szCs w:val="16"/>
                <w:lang w:val="pt-BR"/>
              </w:rPr>
              <w:t>1</w:t>
            </w:r>
            <w:r w:rsidRPr="001A2537">
              <w:rPr>
                <w:sz w:val="16"/>
                <w:szCs w:val="16"/>
                <w:lang w:val="pt-BR"/>
              </w:rPr>
              <w:t xml:space="preserve"> </w:t>
            </w:r>
          </w:p>
          <w:p w:rsidR="00A43DE8" w:rsidP="00816A18" w:rsidRDefault="00A43DE8" w14:paraId="125DD325" w14:textId="7F52BD57">
            <w:pPr>
              <w:rPr>
                <w:sz w:val="16"/>
                <w:szCs w:val="16"/>
                <w:lang w:val="pt-BR"/>
              </w:rPr>
            </w:pPr>
            <w:r w:rsidRPr="001A2537">
              <w:rPr>
                <w:sz w:val="16"/>
                <w:szCs w:val="16"/>
                <w:lang w:val="pt-BR"/>
              </w:rPr>
              <w:t>Bit</w:t>
            </w:r>
            <w:r>
              <w:rPr>
                <w:sz w:val="16"/>
                <w:szCs w:val="16"/>
                <w:lang w:val="pt-BR"/>
              </w:rPr>
              <w:t>3</w:t>
            </w:r>
            <w:r w:rsidRPr="001A2537">
              <w:rPr>
                <w:sz w:val="16"/>
                <w:szCs w:val="16"/>
                <w:lang w:val="pt-BR"/>
              </w:rPr>
              <w:t xml:space="preserve"> = </w:t>
            </w:r>
            <w:r>
              <w:rPr>
                <w:sz w:val="16"/>
                <w:szCs w:val="16"/>
                <w:lang w:val="pt-BR"/>
              </w:rPr>
              <w:t>1</w:t>
            </w:r>
            <w:r w:rsidRPr="001A2537">
              <w:rPr>
                <w:sz w:val="16"/>
                <w:szCs w:val="16"/>
                <w:lang w:val="pt-BR"/>
              </w:rPr>
              <w:t xml:space="preserve"> </w:t>
            </w:r>
          </w:p>
        </w:tc>
        <w:tc>
          <w:tcPr>
            <w:tcW w:w="817" w:type="dxa"/>
            <w:tcMar/>
            <w:vAlign w:val="center"/>
          </w:tcPr>
          <w:p w:rsidRPr="001A2537" w:rsidR="00A43DE8" w:rsidP="00816A18" w:rsidRDefault="00A43DE8" w14:paraId="3479DF66" w14:textId="45E7E482">
            <w:pPr>
              <w:ind w:left="-104" w:right="-136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 xml:space="preserve"> </w:t>
            </w:r>
            <w:r w:rsidRPr="001A2537">
              <w:rPr>
                <w:sz w:val="16"/>
                <w:szCs w:val="16"/>
                <w:lang w:val="pt-BR"/>
              </w:rPr>
              <w:t>(</w:t>
            </w:r>
            <w:r>
              <w:rPr>
                <w:sz w:val="16"/>
                <w:szCs w:val="16"/>
                <w:lang w:val="pt-BR"/>
              </w:rPr>
              <w:t>Difícil 32</w:t>
            </w:r>
            <w:r w:rsidRPr="001A2537">
              <w:rPr>
                <w:sz w:val="16"/>
                <w:szCs w:val="16"/>
                <w:lang w:val="pt-BR"/>
              </w:rPr>
              <w:t>)</w:t>
            </w:r>
          </w:p>
        </w:tc>
      </w:tr>
      <w:tr w:rsidRPr="00F44D24" w:rsidR="00816A18" w:rsidTr="44DC7690" w14:paraId="60507A8A" w14:textId="77777777">
        <w:trPr>
          <w:trHeight w:val="1037"/>
        </w:trPr>
        <w:tc>
          <w:tcPr>
            <w:tcW w:w="1660" w:type="dxa"/>
            <w:vMerge w:val="restart"/>
            <w:tcMar/>
            <w:vAlign w:val="center"/>
          </w:tcPr>
          <w:p w:rsidR="00816A18" w:rsidP="00816A18" w:rsidRDefault="00120808" w14:paraId="7D6A2D49" w14:textId="115C95E4">
            <w:pPr>
              <w:jc w:val="center"/>
            </w:pPr>
            <w:r w:rsidR="3FC6648F">
              <w:rPr/>
              <w:t>s</w:t>
            </w:r>
            <w:r w:rsidR="70F80527">
              <w:rPr/>
              <w:t>1</w:t>
            </w:r>
          </w:p>
        </w:tc>
        <w:tc>
          <w:tcPr>
            <w:tcW w:w="2406" w:type="dxa"/>
            <w:vMerge w:val="restart"/>
            <w:tcMar/>
            <w:vAlign w:val="center"/>
          </w:tcPr>
          <w:p w:rsidR="00816A18" w:rsidP="00816A18" w:rsidRDefault="00816A18" w14:paraId="6D583EDB" w14:textId="706E5DF1">
            <w:pPr>
              <w:jc w:val="center"/>
            </w:pPr>
            <w:r>
              <w:t>led_sequence_reg1</w:t>
            </w:r>
          </w:p>
        </w:tc>
        <w:tc>
          <w:tcPr>
            <w:tcW w:w="1853" w:type="dxa"/>
            <w:vMerge w:val="restart"/>
            <w:tcMar/>
            <w:vAlign w:val="center"/>
          </w:tcPr>
          <w:p w:rsidR="00816A18" w:rsidP="00816A18" w:rsidRDefault="00816A18" w14:paraId="6D7042C7" w14:textId="77777777">
            <w:pPr>
              <w:jc w:val="center"/>
            </w:pPr>
            <w:r>
              <w:t>[31:0]</w:t>
            </w:r>
          </w:p>
        </w:tc>
        <w:tc>
          <w:tcPr>
            <w:tcW w:w="3261" w:type="dxa"/>
            <w:gridSpan w:val="4"/>
            <w:tcMar/>
            <w:vAlign w:val="center"/>
          </w:tcPr>
          <w:p w:rsidR="00816A18" w:rsidP="00816A18" w:rsidRDefault="00816A18" w14:paraId="11088F2B" w14:textId="00D3BB5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Registrador que armazena a s</w:t>
            </w:r>
            <w:r w:rsidRPr="00F44D24">
              <w:rPr>
                <w:lang w:val="pt-BR"/>
              </w:rPr>
              <w:t>equência de LEDs</w:t>
            </w:r>
          </w:p>
          <w:p w:rsidRPr="008578D6" w:rsidR="00816A18" w:rsidP="00816A18" w:rsidRDefault="00816A18" w14:paraId="06BEC9CD" w14:textId="4975C4A8">
            <w:pPr>
              <w:jc w:val="center"/>
              <w:rPr>
                <w:lang w:val="pt-BR"/>
              </w:rPr>
            </w:pPr>
            <w:r w:rsidRPr="44DC7690" w:rsidR="3970E311">
              <w:rPr>
                <w:lang w:val="pt-BR"/>
              </w:rPr>
              <w:t xml:space="preserve"> (2 bits por cor</w:t>
            </w:r>
            <w:r w:rsidRPr="44DC7690" w:rsidR="3970E311">
              <w:rPr>
                <w:lang w:val="pt-BR"/>
              </w:rPr>
              <w:t xml:space="preserve"> </w:t>
            </w:r>
            <w:r w:rsidRPr="44DC7690" w:rsidR="0618B023">
              <w:rPr>
                <w:lang w:val="pt-BR"/>
              </w:rPr>
              <w:t>)</w:t>
            </w:r>
          </w:p>
        </w:tc>
      </w:tr>
      <w:tr w:rsidRPr="00F44D24" w:rsidR="00816A18" w:rsidTr="44DC7690" w14:paraId="7344F2D4" w14:textId="2940AD17">
        <w:trPr>
          <w:trHeight w:val="154"/>
        </w:trPr>
        <w:tc>
          <w:tcPr>
            <w:tcW w:w="1660" w:type="dxa"/>
            <w:vMerge/>
            <w:tcMar/>
            <w:vAlign w:val="center"/>
          </w:tcPr>
          <w:p w:rsidRPr="0078417B" w:rsidR="00816A18" w:rsidP="00816A18" w:rsidRDefault="00816A18" w14:paraId="24794E8D" w14:textId="77777777">
            <w:pPr>
              <w:jc w:val="center"/>
              <w:rPr>
                <w:lang w:val="pt-BR"/>
              </w:rPr>
            </w:pPr>
          </w:p>
        </w:tc>
        <w:tc>
          <w:tcPr>
            <w:tcW w:w="2406" w:type="dxa"/>
            <w:vMerge/>
            <w:tcMar/>
            <w:vAlign w:val="center"/>
          </w:tcPr>
          <w:p w:rsidRPr="0078417B" w:rsidR="00816A18" w:rsidP="00816A18" w:rsidRDefault="00816A18" w14:paraId="5CC72E4B" w14:textId="77777777">
            <w:pPr>
              <w:jc w:val="center"/>
              <w:rPr>
                <w:lang w:val="pt-BR"/>
              </w:rPr>
            </w:pPr>
          </w:p>
        </w:tc>
        <w:tc>
          <w:tcPr>
            <w:tcW w:w="1853" w:type="dxa"/>
            <w:vMerge/>
            <w:tcMar/>
            <w:vAlign w:val="center"/>
          </w:tcPr>
          <w:p w:rsidRPr="0078417B" w:rsidR="00816A18" w:rsidP="00816A18" w:rsidRDefault="00816A18" w14:paraId="6047E07D" w14:textId="77777777">
            <w:pPr>
              <w:jc w:val="center"/>
              <w:rPr>
                <w:lang w:val="pt-BR"/>
              </w:rPr>
            </w:pPr>
          </w:p>
        </w:tc>
        <w:tc>
          <w:tcPr>
            <w:tcW w:w="1646" w:type="dxa"/>
            <w:gridSpan w:val="2"/>
            <w:tcMar/>
            <w:vAlign w:val="center"/>
          </w:tcPr>
          <w:p w:rsidR="00816A18" w:rsidP="00816A18" w:rsidRDefault="00816A18" w14:paraId="407C152B" w14:textId="6398679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Led apagado</w:t>
            </w:r>
          </w:p>
        </w:tc>
        <w:tc>
          <w:tcPr>
            <w:tcW w:w="1615" w:type="dxa"/>
            <w:gridSpan w:val="2"/>
            <w:tcMar/>
            <w:vAlign w:val="center"/>
          </w:tcPr>
          <w:p w:rsidR="00816A18" w:rsidP="00816A18" w:rsidRDefault="00816A18" w14:paraId="313D0773" w14:textId="653D8B0D">
            <w:pPr>
              <w:jc w:val="center"/>
              <w:rPr>
                <w:lang w:val="pt-BR"/>
              </w:rPr>
            </w:pPr>
            <w:r w:rsidRPr="44DC7690" w:rsidR="3970E311">
              <w:rPr>
                <w:lang w:val="pt-BR"/>
              </w:rPr>
              <w:t xml:space="preserve">  Bin: </w:t>
            </w:r>
            <w:r w:rsidRPr="44DC7690" w:rsidR="3970E311">
              <w:rPr>
                <w:color w:val="00B0F0"/>
                <w:lang w:val="pt-BR"/>
              </w:rPr>
              <w:t>00</w:t>
            </w:r>
          </w:p>
        </w:tc>
      </w:tr>
      <w:tr w:rsidRPr="00F44D24" w:rsidR="00816A18" w:rsidTr="44DC7690" w14:paraId="07D6A439" w14:textId="191DA3F7">
        <w:trPr>
          <w:trHeight w:val="154"/>
        </w:trPr>
        <w:tc>
          <w:tcPr>
            <w:tcW w:w="1660" w:type="dxa"/>
            <w:vMerge/>
            <w:tcMar/>
            <w:vAlign w:val="center"/>
          </w:tcPr>
          <w:p w:rsidR="00816A18" w:rsidP="00816A18" w:rsidRDefault="00816A18" w14:paraId="5948CF2D" w14:textId="77777777">
            <w:pPr>
              <w:jc w:val="center"/>
            </w:pPr>
          </w:p>
        </w:tc>
        <w:tc>
          <w:tcPr>
            <w:tcW w:w="2406" w:type="dxa"/>
            <w:vMerge/>
            <w:tcMar/>
            <w:vAlign w:val="center"/>
          </w:tcPr>
          <w:p w:rsidR="00816A18" w:rsidP="00816A18" w:rsidRDefault="00816A18" w14:paraId="5940E316" w14:textId="77777777">
            <w:pPr>
              <w:jc w:val="center"/>
            </w:pPr>
          </w:p>
        </w:tc>
        <w:tc>
          <w:tcPr>
            <w:tcW w:w="1853" w:type="dxa"/>
            <w:vMerge/>
            <w:tcMar/>
            <w:vAlign w:val="center"/>
          </w:tcPr>
          <w:p w:rsidR="00816A18" w:rsidP="00816A18" w:rsidRDefault="00816A18" w14:paraId="2954B8DB" w14:textId="77777777">
            <w:pPr>
              <w:jc w:val="center"/>
            </w:pPr>
          </w:p>
        </w:tc>
        <w:tc>
          <w:tcPr>
            <w:tcW w:w="1646" w:type="dxa"/>
            <w:gridSpan w:val="2"/>
            <w:tcMar/>
            <w:vAlign w:val="center"/>
          </w:tcPr>
          <w:p w:rsidR="00816A18" w:rsidP="00816A18" w:rsidRDefault="00816A18" w14:paraId="324478AF" w14:textId="6A60E0E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Azul</w:t>
            </w:r>
          </w:p>
        </w:tc>
        <w:tc>
          <w:tcPr>
            <w:tcW w:w="1615" w:type="dxa"/>
            <w:gridSpan w:val="2"/>
            <w:tcMar/>
            <w:vAlign w:val="center"/>
          </w:tcPr>
          <w:p w:rsidR="00816A18" w:rsidP="00816A18" w:rsidRDefault="00816A18" w14:paraId="2127EA9D" w14:textId="56C77E21">
            <w:pPr>
              <w:jc w:val="center"/>
              <w:rPr>
                <w:lang w:val="pt-BR"/>
              </w:rPr>
            </w:pPr>
            <w:r w:rsidRPr="44DC7690" w:rsidR="3970E311">
              <w:rPr>
                <w:lang w:val="pt-BR"/>
              </w:rPr>
              <w:t xml:space="preserve">  Bin: </w:t>
            </w:r>
            <w:r w:rsidRPr="44DC7690" w:rsidR="3970E311">
              <w:rPr>
                <w:color w:val="00B0F0"/>
                <w:lang w:val="pt-BR"/>
              </w:rPr>
              <w:t>0</w:t>
            </w:r>
            <w:r w:rsidRPr="44DC7690" w:rsidR="3970E311">
              <w:rPr>
                <w:color w:val="00B0F0"/>
                <w:lang w:val="pt-BR"/>
              </w:rPr>
              <w:t>0</w:t>
            </w:r>
          </w:p>
        </w:tc>
      </w:tr>
      <w:tr w:rsidRPr="00F44D24" w:rsidR="00816A18" w:rsidTr="44DC7690" w14:paraId="26690709" w14:textId="0BDDC5BD">
        <w:trPr>
          <w:trHeight w:val="95"/>
        </w:trPr>
        <w:tc>
          <w:tcPr>
            <w:tcW w:w="1660" w:type="dxa"/>
            <w:vMerge/>
            <w:tcMar/>
            <w:vAlign w:val="center"/>
          </w:tcPr>
          <w:p w:rsidR="00816A18" w:rsidP="00816A18" w:rsidRDefault="00816A18" w14:paraId="0E7C1A5F" w14:textId="77777777">
            <w:pPr>
              <w:jc w:val="center"/>
            </w:pPr>
          </w:p>
        </w:tc>
        <w:tc>
          <w:tcPr>
            <w:tcW w:w="2406" w:type="dxa"/>
            <w:vMerge/>
            <w:tcMar/>
            <w:vAlign w:val="center"/>
          </w:tcPr>
          <w:p w:rsidR="00816A18" w:rsidP="00816A18" w:rsidRDefault="00816A18" w14:paraId="4A0C59AC" w14:textId="77777777">
            <w:pPr>
              <w:jc w:val="center"/>
            </w:pPr>
          </w:p>
        </w:tc>
        <w:tc>
          <w:tcPr>
            <w:tcW w:w="1853" w:type="dxa"/>
            <w:vMerge/>
            <w:tcMar/>
            <w:vAlign w:val="center"/>
          </w:tcPr>
          <w:p w:rsidR="00816A18" w:rsidP="00816A18" w:rsidRDefault="00816A18" w14:paraId="56D8E6F0" w14:textId="77777777">
            <w:pPr>
              <w:jc w:val="center"/>
            </w:pPr>
          </w:p>
        </w:tc>
        <w:tc>
          <w:tcPr>
            <w:tcW w:w="1646" w:type="dxa"/>
            <w:gridSpan w:val="2"/>
            <w:tcMar/>
            <w:vAlign w:val="center"/>
          </w:tcPr>
          <w:p w:rsidR="00816A18" w:rsidP="00816A18" w:rsidRDefault="00816A18" w14:paraId="5A205BA7" w14:textId="235F2D7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Verde</w:t>
            </w:r>
          </w:p>
        </w:tc>
        <w:tc>
          <w:tcPr>
            <w:tcW w:w="1615" w:type="dxa"/>
            <w:gridSpan w:val="2"/>
            <w:tcMar/>
            <w:vAlign w:val="center"/>
          </w:tcPr>
          <w:p w:rsidR="00816A18" w:rsidP="00816A18" w:rsidRDefault="00816A18" w14:paraId="55F79D47" w14:textId="352394D7">
            <w:pPr>
              <w:jc w:val="center"/>
              <w:rPr>
                <w:lang w:val="pt-BR"/>
              </w:rPr>
            </w:pPr>
            <w:r w:rsidRPr="44DC7690" w:rsidR="3970E311">
              <w:rPr>
                <w:lang w:val="pt-BR"/>
              </w:rPr>
              <w:t xml:space="preserve">  Bin: </w:t>
            </w:r>
            <w:r w:rsidRPr="44DC7690" w:rsidR="3970E311">
              <w:rPr>
                <w:color w:val="00B0F0"/>
                <w:lang w:val="pt-BR"/>
              </w:rPr>
              <w:t>0</w:t>
            </w:r>
            <w:r w:rsidRPr="44DC7690" w:rsidR="3970E311">
              <w:rPr>
                <w:color w:val="00B0F0"/>
                <w:lang w:val="pt-BR"/>
              </w:rPr>
              <w:t>1</w:t>
            </w:r>
          </w:p>
        </w:tc>
      </w:tr>
      <w:tr w:rsidRPr="00F44D24" w:rsidR="00816A18" w:rsidTr="44DC7690" w14:paraId="5E9AD5DE" w14:textId="49E867C0">
        <w:trPr>
          <w:trHeight w:val="112"/>
        </w:trPr>
        <w:tc>
          <w:tcPr>
            <w:tcW w:w="1660" w:type="dxa"/>
            <w:vMerge/>
            <w:tcMar/>
            <w:vAlign w:val="center"/>
          </w:tcPr>
          <w:p w:rsidR="00816A18" w:rsidP="00816A18" w:rsidRDefault="00816A18" w14:paraId="4F028880" w14:textId="77777777">
            <w:pPr>
              <w:jc w:val="center"/>
            </w:pPr>
          </w:p>
        </w:tc>
        <w:tc>
          <w:tcPr>
            <w:tcW w:w="2406" w:type="dxa"/>
            <w:vMerge/>
            <w:tcMar/>
            <w:vAlign w:val="center"/>
          </w:tcPr>
          <w:p w:rsidR="00816A18" w:rsidP="00816A18" w:rsidRDefault="00816A18" w14:paraId="2F3B64BA" w14:textId="77777777">
            <w:pPr>
              <w:jc w:val="center"/>
            </w:pPr>
          </w:p>
        </w:tc>
        <w:tc>
          <w:tcPr>
            <w:tcW w:w="1853" w:type="dxa"/>
            <w:vMerge/>
            <w:tcMar/>
            <w:vAlign w:val="center"/>
          </w:tcPr>
          <w:p w:rsidR="00816A18" w:rsidP="00816A18" w:rsidRDefault="00816A18" w14:paraId="1493FF53" w14:textId="77777777">
            <w:pPr>
              <w:jc w:val="center"/>
            </w:pPr>
          </w:p>
        </w:tc>
        <w:tc>
          <w:tcPr>
            <w:tcW w:w="1646" w:type="dxa"/>
            <w:gridSpan w:val="2"/>
            <w:tcMar/>
            <w:vAlign w:val="center"/>
          </w:tcPr>
          <w:p w:rsidR="00816A18" w:rsidP="00816A18" w:rsidRDefault="00816A18" w14:paraId="0CB6DF22" w14:textId="35F0B11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Amarelo</w:t>
            </w:r>
          </w:p>
        </w:tc>
        <w:tc>
          <w:tcPr>
            <w:tcW w:w="1615" w:type="dxa"/>
            <w:gridSpan w:val="2"/>
            <w:tcMar/>
            <w:vAlign w:val="center"/>
          </w:tcPr>
          <w:p w:rsidR="00816A18" w:rsidP="00816A18" w:rsidRDefault="00816A18" w14:paraId="73E103B1" w14:textId="7BCF42D1">
            <w:pPr>
              <w:jc w:val="center"/>
              <w:rPr>
                <w:lang w:val="pt-BR"/>
              </w:rPr>
            </w:pPr>
            <w:r w:rsidRPr="44DC7690" w:rsidR="3970E311">
              <w:rPr>
                <w:lang w:val="pt-BR"/>
              </w:rPr>
              <w:t xml:space="preserve">  Bin: </w:t>
            </w:r>
            <w:r w:rsidRPr="44DC7690" w:rsidR="3970E311">
              <w:rPr>
                <w:color w:val="00B0F0"/>
                <w:lang w:val="pt-BR"/>
              </w:rPr>
              <w:t>1</w:t>
            </w:r>
            <w:r w:rsidRPr="44DC7690" w:rsidR="3970E311">
              <w:rPr>
                <w:color w:val="00B0F0"/>
                <w:lang w:val="pt-BR"/>
              </w:rPr>
              <w:t>0</w:t>
            </w:r>
          </w:p>
        </w:tc>
      </w:tr>
      <w:tr w:rsidRPr="00F44D24" w:rsidR="00816A18" w:rsidTr="44DC7690" w14:paraId="669C36BF" w14:textId="07725048">
        <w:trPr>
          <w:trHeight w:val="95"/>
        </w:trPr>
        <w:tc>
          <w:tcPr>
            <w:tcW w:w="1660" w:type="dxa"/>
            <w:vMerge/>
            <w:tcMar/>
            <w:vAlign w:val="center"/>
          </w:tcPr>
          <w:p w:rsidR="00816A18" w:rsidP="00816A18" w:rsidRDefault="00816A18" w14:paraId="77CEFC71" w14:textId="77777777">
            <w:pPr>
              <w:jc w:val="center"/>
            </w:pPr>
          </w:p>
        </w:tc>
        <w:tc>
          <w:tcPr>
            <w:tcW w:w="2406" w:type="dxa"/>
            <w:vMerge/>
            <w:tcMar/>
            <w:vAlign w:val="center"/>
          </w:tcPr>
          <w:p w:rsidR="00816A18" w:rsidP="00816A18" w:rsidRDefault="00816A18" w14:paraId="5AB77DE0" w14:textId="77777777">
            <w:pPr>
              <w:jc w:val="center"/>
            </w:pPr>
          </w:p>
        </w:tc>
        <w:tc>
          <w:tcPr>
            <w:tcW w:w="1853" w:type="dxa"/>
            <w:vMerge/>
            <w:tcMar/>
            <w:vAlign w:val="center"/>
          </w:tcPr>
          <w:p w:rsidR="00816A18" w:rsidP="00816A18" w:rsidRDefault="00816A18" w14:paraId="4C64D9E8" w14:textId="77777777">
            <w:pPr>
              <w:jc w:val="center"/>
            </w:pPr>
          </w:p>
        </w:tc>
        <w:tc>
          <w:tcPr>
            <w:tcW w:w="1646" w:type="dxa"/>
            <w:gridSpan w:val="2"/>
            <w:tcMar/>
            <w:vAlign w:val="center"/>
          </w:tcPr>
          <w:p w:rsidR="00816A18" w:rsidP="00816A18" w:rsidRDefault="00816A18" w14:paraId="540889D3" w14:textId="4B19DDB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Vermelho</w:t>
            </w:r>
          </w:p>
        </w:tc>
        <w:tc>
          <w:tcPr>
            <w:tcW w:w="1615" w:type="dxa"/>
            <w:gridSpan w:val="2"/>
            <w:tcMar/>
            <w:vAlign w:val="center"/>
          </w:tcPr>
          <w:p w:rsidR="00816A18" w:rsidP="00816A18" w:rsidRDefault="00816A18" w14:paraId="477E80E5" w14:textId="4A0ABEAD">
            <w:pPr>
              <w:jc w:val="center"/>
              <w:rPr>
                <w:lang w:val="pt-BR"/>
              </w:rPr>
            </w:pPr>
            <w:r w:rsidRPr="44DC7690" w:rsidR="3970E311">
              <w:rPr>
                <w:lang w:val="pt-BR"/>
              </w:rPr>
              <w:t xml:space="preserve">  Bin: </w:t>
            </w:r>
            <w:r w:rsidRPr="44DC7690" w:rsidR="3970E311">
              <w:rPr>
                <w:color w:val="00B0F0"/>
                <w:lang w:val="pt-BR"/>
              </w:rPr>
              <w:t>11</w:t>
            </w:r>
          </w:p>
        </w:tc>
      </w:tr>
    </w:tbl>
    <w:p w:rsidR="00CF4235" w:rsidRDefault="00CF4235" w14:paraId="30B154CA" w14:textId="77777777"/>
    <w:tbl>
      <w:tblPr>
        <w:tblStyle w:val="Tabelacomgrade"/>
        <w:tblW w:w="9179" w:type="dxa"/>
        <w:tblLook w:val="04A0" w:firstRow="1" w:lastRow="0" w:firstColumn="1" w:lastColumn="0" w:noHBand="0" w:noVBand="1"/>
      </w:tblPr>
      <w:tblGrid>
        <w:gridCol w:w="1636"/>
        <w:gridCol w:w="2369"/>
        <w:gridCol w:w="1826"/>
        <w:gridCol w:w="1646"/>
        <w:gridCol w:w="1702"/>
      </w:tblGrid>
      <w:tr w:rsidRPr="008578D6" w:rsidR="00DE476D" w:rsidTr="44DC7690" w14:paraId="11AABB6E" w14:textId="77777777">
        <w:trPr>
          <w:trHeight w:val="300"/>
        </w:trPr>
        <w:tc>
          <w:tcPr>
            <w:tcW w:w="1636" w:type="dxa"/>
            <w:vMerge w:val="restart"/>
            <w:tcMar/>
            <w:vAlign w:val="center"/>
          </w:tcPr>
          <w:p w:rsidR="00DE476D" w:rsidP="00283964" w:rsidRDefault="00AF4788" w14:paraId="57684939" w14:textId="406E70D3">
            <w:pPr>
              <w:jc w:val="center"/>
            </w:pPr>
            <w:r w:rsidR="56A239CE">
              <w:rPr/>
              <w:t>s</w:t>
            </w:r>
            <w:r w:rsidR="7C28D762">
              <w:rPr/>
              <w:t>2</w:t>
            </w:r>
          </w:p>
        </w:tc>
        <w:tc>
          <w:tcPr>
            <w:tcW w:w="2369" w:type="dxa"/>
            <w:vMerge w:val="restart"/>
            <w:tcMar/>
            <w:vAlign w:val="center"/>
          </w:tcPr>
          <w:p w:rsidR="00DE476D" w:rsidP="00283964" w:rsidRDefault="00DE476D" w14:paraId="56CDE426" w14:textId="7B982916">
            <w:pPr>
              <w:jc w:val="center"/>
            </w:pPr>
            <w:r>
              <w:t>led_sequence_reg</w:t>
            </w:r>
            <w:r w:rsidR="00AF4788">
              <w:t>2</w:t>
            </w:r>
          </w:p>
        </w:tc>
        <w:tc>
          <w:tcPr>
            <w:tcW w:w="1826" w:type="dxa"/>
            <w:vMerge w:val="restart"/>
            <w:tcMar/>
            <w:vAlign w:val="center"/>
          </w:tcPr>
          <w:p w:rsidR="00DE476D" w:rsidP="00283964" w:rsidRDefault="00DE476D" w14:paraId="33B67AD8" w14:textId="77777777">
            <w:pPr>
              <w:jc w:val="center"/>
            </w:pPr>
            <w:r>
              <w:t>[31:0]</w:t>
            </w:r>
          </w:p>
        </w:tc>
        <w:tc>
          <w:tcPr>
            <w:tcW w:w="3348" w:type="dxa"/>
            <w:gridSpan w:val="2"/>
            <w:tcMar/>
            <w:vAlign w:val="center"/>
          </w:tcPr>
          <w:p w:rsidR="00DE476D" w:rsidP="00283964" w:rsidRDefault="00DE476D" w14:paraId="7A937FAA" w14:textId="7777777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Registrador que armazena a s</w:t>
            </w:r>
            <w:r w:rsidRPr="00F44D24">
              <w:rPr>
                <w:lang w:val="pt-BR"/>
              </w:rPr>
              <w:t>equência de LEDs</w:t>
            </w:r>
          </w:p>
          <w:p w:rsidRPr="008578D6" w:rsidR="00DE476D" w:rsidP="44DC7690" w:rsidRDefault="00DE476D" w14:paraId="07959CBD" w14:textId="5A2C2E4D">
            <w:pPr>
              <w:jc w:val="center"/>
              <w:rPr>
                <w:color w:val="EE0000"/>
                <w:lang w:val="pt-BR"/>
              </w:rPr>
            </w:pPr>
            <w:r w:rsidRPr="44DC7690" w:rsidR="533DC7C4">
              <w:rPr>
                <w:lang w:val="pt-BR"/>
              </w:rPr>
              <w:t xml:space="preserve"> (2 bits por cor</w:t>
            </w:r>
            <w:r w:rsidRPr="44DC7690" w:rsidR="533DC7C4">
              <w:rPr>
                <w:lang w:val="pt-BR"/>
              </w:rPr>
              <w:t xml:space="preserve"> </w:t>
            </w:r>
            <w:r w:rsidRPr="44DC7690" w:rsidR="533DC7C4">
              <w:rPr>
                <w:lang w:val="pt-BR"/>
              </w:rPr>
              <w:t>)</w:t>
            </w:r>
            <w:r w:rsidRPr="44DC7690" w:rsidR="533DC7C4">
              <w:rPr>
                <w:lang w:val="pt-BR"/>
              </w:rPr>
              <w:t xml:space="preserve"> </w:t>
            </w:r>
          </w:p>
        </w:tc>
      </w:tr>
      <w:tr w:rsidR="00DE476D" w:rsidTr="44DC7690" w14:paraId="2476F0D1" w14:textId="77777777">
        <w:trPr>
          <w:trHeight w:val="300"/>
        </w:trPr>
        <w:tc>
          <w:tcPr>
            <w:tcW w:w="1636" w:type="dxa"/>
            <w:vMerge/>
            <w:tcMar/>
            <w:vAlign w:val="center"/>
          </w:tcPr>
          <w:p w:rsidRPr="0078417B" w:rsidR="00DE476D" w:rsidP="00283964" w:rsidRDefault="00DE476D" w14:paraId="5DE52A59" w14:textId="77777777">
            <w:pPr>
              <w:jc w:val="center"/>
              <w:rPr>
                <w:lang w:val="pt-BR"/>
              </w:rPr>
            </w:pPr>
          </w:p>
        </w:tc>
        <w:tc>
          <w:tcPr>
            <w:tcW w:w="2369" w:type="dxa"/>
            <w:vMerge/>
            <w:tcMar/>
            <w:vAlign w:val="center"/>
          </w:tcPr>
          <w:p w:rsidRPr="0078417B" w:rsidR="00DE476D" w:rsidP="00283964" w:rsidRDefault="00DE476D" w14:paraId="3B968BCC" w14:textId="77777777">
            <w:pPr>
              <w:jc w:val="center"/>
              <w:rPr>
                <w:lang w:val="pt-BR"/>
              </w:rPr>
            </w:pPr>
          </w:p>
        </w:tc>
        <w:tc>
          <w:tcPr>
            <w:tcW w:w="1826" w:type="dxa"/>
            <w:vMerge/>
            <w:tcMar/>
            <w:vAlign w:val="center"/>
          </w:tcPr>
          <w:p w:rsidRPr="0078417B" w:rsidR="00DE476D" w:rsidP="00283964" w:rsidRDefault="00DE476D" w14:paraId="197DE76E" w14:textId="77777777">
            <w:pPr>
              <w:jc w:val="center"/>
              <w:rPr>
                <w:lang w:val="pt-BR"/>
              </w:rPr>
            </w:pPr>
          </w:p>
        </w:tc>
        <w:tc>
          <w:tcPr>
            <w:tcW w:w="1646" w:type="dxa"/>
            <w:tcMar/>
            <w:vAlign w:val="center"/>
          </w:tcPr>
          <w:p w:rsidR="00DE476D" w:rsidP="00283964" w:rsidRDefault="00DE476D" w14:paraId="0E242408" w14:textId="7777777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Led apagado</w:t>
            </w:r>
          </w:p>
        </w:tc>
        <w:tc>
          <w:tcPr>
            <w:tcW w:w="1702" w:type="dxa"/>
            <w:tcMar/>
            <w:vAlign w:val="center"/>
          </w:tcPr>
          <w:p w:rsidR="00DE476D" w:rsidP="00283964" w:rsidRDefault="00DE476D" w14:paraId="1B86FBCF" w14:textId="6C9178CE">
            <w:pPr>
              <w:jc w:val="center"/>
              <w:rPr>
                <w:lang w:val="pt-BR"/>
              </w:rPr>
            </w:pPr>
            <w:r w:rsidRPr="44DC7690" w:rsidR="533DC7C4">
              <w:rPr>
                <w:lang w:val="pt-BR"/>
              </w:rPr>
              <w:t xml:space="preserve">  Bin: </w:t>
            </w:r>
            <w:r w:rsidRPr="44DC7690" w:rsidR="533DC7C4">
              <w:rPr>
                <w:color w:val="00B0F0"/>
                <w:lang w:val="pt-BR"/>
              </w:rPr>
              <w:t>00</w:t>
            </w:r>
          </w:p>
        </w:tc>
      </w:tr>
      <w:tr w:rsidR="00DE476D" w:rsidTr="44DC7690" w14:paraId="69195620" w14:textId="77777777">
        <w:trPr>
          <w:trHeight w:val="300"/>
        </w:trPr>
        <w:tc>
          <w:tcPr>
            <w:tcW w:w="1636" w:type="dxa"/>
            <w:vMerge/>
            <w:tcMar/>
            <w:vAlign w:val="center"/>
          </w:tcPr>
          <w:p w:rsidR="00DE476D" w:rsidP="00283964" w:rsidRDefault="00DE476D" w14:paraId="020159BF" w14:textId="77777777">
            <w:pPr>
              <w:jc w:val="center"/>
            </w:pPr>
          </w:p>
        </w:tc>
        <w:tc>
          <w:tcPr>
            <w:tcW w:w="2369" w:type="dxa"/>
            <w:vMerge/>
            <w:tcMar/>
            <w:vAlign w:val="center"/>
          </w:tcPr>
          <w:p w:rsidR="00DE476D" w:rsidP="00283964" w:rsidRDefault="00DE476D" w14:paraId="08DCA35F" w14:textId="77777777">
            <w:pPr>
              <w:jc w:val="center"/>
            </w:pPr>
          </w:p>
        </w:tc>
        <w:tc>
          <w:tcPr>
            <w:tcW w:w="1826" w:type="dxa"/>
            <w:vMerge/>
            <w:tcMar/>
            <w:vAlign w:val="center"/>
          </w:tcPr>
          <w:p w:rsidR="00DE476D" w:rsidP="00283964" w:rsidRDefault="00DE476D" w14:paraId="137422B9" w14:textId="77777777">
            <w:pPr>
              <w:jc w:val="center"/>
            </w:pPr>
          </w:p>
        </w:tc>
        <w:tc>
          <w:tcPr>
            <w:tcW w:w="1646" w:type="dxa"/>
            <w:tcMar/>
            <w:vAlign w:val="center"/>
          </w:tcPr>
          <w:p w:rsidR="00DE476D" w:rsidP="00283964" w:rsidRDefault="00DE476D" w14:paraId="6964C7F2" w14:textId="7777777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Azul</w:t>
            </w:r>
          </w:p>
        </w:tc>
        <w:tc>
          <w:tcPr>
            <w:tcW w:w="1702" w:type="dxa"/>
            <w:tcMar/>
            <w:vAlign w:val="center"/>
          </w:tcPr>
          <w:p w:rsidR="00DE476D" w:rsidP="44DC7690" w:rsidRDefault="00DE476D" w14:paraId="5A577B12" w14:textId="491330E4">
            <w:pPr>
              <w:jc w:val="center"/>
              <w:rPr>
                <w:color w:val="EE0000"/>
                <w:lang w:val="pt-BR"/>
              </w:rPr>
            </w:pPr>
            <w:r w:rsidRPr="44DC7690" w:rsidR="533DC7C4">
              <w:rPr>
                <w:lang w:val="pt-BR"/>
              </w:rPr>
              <w:t xml:space="preserve">  Bin: </w:t>
            </w:r>
            <w:r w:rsidRPr="44DC7690" w:rsidR="533DC7C4">
              <w:rPr>
                <w:color w:val="00B0F0"/>
                <w:lang w:val="pt-BR"/>
              </w:rPr>
              <w:t>0</w:t>
            </w:r>
            <w:r w:rsidRPr="44DC7690" w:rsidR="533DC7C4">
              <w:rPr>
                <w:color w:val="00B0F0"/>
                <w:lang w:val="pt-BR"/>
              </w:rPr>
              <w:t>0</w:t>
            </w:r>
          </w:p>
        </w:tc>
      </w:tr>
      <w:tr w:rsidR="00DE476D" w:rsidTr="44DC7690" w14:paraId="272405C0" w14:textId="77777777">
        <w:trPr>
          <w:trHeight w:val="300"/>
        </w:trPr>
        <w:tc>
          <w:tcPr>
            <w:tcW w:w="1636" w:type="dxa"/>
            <w:vMerge/>
            <w:tcMar/>
            <w:vAlign w:val="center"/>
          </w:tcPr>
          <w:p w:rsidR="00DE476D" w:rsidP="00283964" w:rsidRDefault="00DE476D" w14:paraId="0C09FBBF" w14:textId="77777777">
            <w:pPr>
              <w:jc w:val="center"/>
            </w:pPr>
          </w:p>
        </w:tc>
        <w:tc>
          <w:tcPr>
            <w:tcW w:w="2369" w:type="dxa"/>
            <w:vMerge/>
            <w:tcMar/>
            <w:vAlign w:val="center"/>
          </w:tcPr>
          <w:p w:rsidR="00DE476D" w:rsidP="00283964" w:rsidRDefault="00DE476D" w14:paraId="760B73FF" w14:textId="77777777">
            <w:pPr>
              <w:jc w:val="center"/>
            </w:pPr>
          </w:p>
        </w:tc>
        <w:tc>
          <w:tcPr>
            <w:tcW w:w="1826" w:type="dxa"/>
            <w:vMerge/>
            <w:tcMar/>
            <w:vAlign w:val="center"/>
          </w:tcPr>
          <w:p w:rsidR="00DE476D" w:rsidP="00283964" w:rsidRDefault="00DE476D" w14:paraId="306E04E2" w14:textId="77777777">
            <w:pPr>
              <w:jc w:val="center"/>
            </w:pPr>
          </w:p>
        </w:tc>
        <w:tc>
          <w:tcPr>
            <w:tcW w:w="1646" w:type="dxa"/>
            <w:tcMar/>
            <w:vAlign w:val="center"/>
          </w:tcPr>
          <w:p w:rsidR="00DE476D" w:rsidP="00283964" w:rsidRDefault="00DE476D" w14:paraId="07BE26B3" w14:textId="7777777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Verde</w:t>
            </w:r>
          </w:p>
        </w:tc>
        <w:tc>
          <w:tcPr>
            <w:tcW w:w="1702" w:type="dxa"/>
            <w:tcMar/>
            <w:vAlign w:val="center"/>
          </w:tcPr>
          <w:p w:rsidR="00DE476D" w:rsidP="00283964" w:rsidRDefault="00DE476D" w14:paraId="24DF5747" w14:textId="0D9796F3">
            <w:pPr>
              <w:jc w:val="center"/>
              <w:rPr>
                <w:lang w:val="pt-BR"/>
              </w:rPr>
            </w:pPr>
            <w:r w:rsidRPr="44DC7690" w:rsidR="533DC7C4">
              <w:rPr>
                <w:lang w:val="pt-BR"/>
              </w:rPr>
              <w:t xml:space="preserve">  Bin: </w:t>
            </w:r>
            <w:r w:rsidRPr="44DC7690" w:rsidR="533DC7C4">
              <w:rPr>
                <w:color w:val="00B0F0"/>
                <w:lang w:val="pt-BR"/>
              </w:rPr>
              <w:t>0</w:t>
            </w:r>
            <w:r w:rsidRPr="44DC7690" w:rsidR="533DC7C4">
              <w:rPr>
                <w:color w:val="00B0F0"/>
                <w:lang w:val="pt-BR"/>
              </w:rPr>
              <w:t>1</w:t>
            </w:r>
          </w:p>
        </w:tc>
      </w:tr>
      <w:tr w:rsidR="00DE476D" w:rsidTr="44DC7690" w14:paraId="0E1CC904" w14:textId="77777777">
        <w:trPr>
          <w:trHeight w:val="300"/>
        </w:trPr>
        <w:tc>
          <w:tcPr>
            <w:tcW w:w="1636" w:type="dxa"/>
            <w:vMerge/>
            <w:tcMar/>
            <w:vAlign w:val="center"/>
          </w:tcPr>
          <w:p w:rsidR="00DE476D" w:rsidP="00283964" w:rsidRDefault="00DE476D" w14:paraId="2BFD711D" w14:textId="77777777">
            <w:pPr>
              <w:jc w:val="center"/>
            </w:pPr>
          </w:p>
        </w:tc>
        <w:tc>
          <w:tcPr>
            <w:tcW w:w="2369" w:type="dxa"/>
            <w:vMerge/>
            <w:tcMar/>
            <w:vAlign w:val="center"/>
          </w:tcPr>
          <w:p w:rsidR="00DE476D" w:rsidP="00283964" w:rsidRDefault="00DE476D" w14:paraId="34E9419F" w14:textId="77777777">
            <w:pPr>
              <w:jc w:val="center"/>
            </w:pPr>
          </w:p>
        </w:tc>
        <w:tc>
          <w:tcPr>
            <w:tcW w:w="1826" w:type="dxa"/>
            <w:vMerge/>
            <w:tcMar/>
            <w:vAlign w:val="center"/>
          </w:tcPr>
          <w:p w:rsidR="00DE476D" w:rsidP="00283964" w:rsidRDefault="00DE476D" w14:paraId="738753AA" w14:textId="77777777">
            <w:pPr>
              <w:jc w:val="center"/>
            </w:pPr>
          </w:p>
        </w:tc>
        <w:tc>
          <w:tcPr>
            <w:tcW w:w="1646" w:type="dxa"/>
            <w:tcMar/>
            <w:vAlign w:val="center"/>
          </w:tcPr>
          <w:p w:rsidR="00DE476D" w:rsidP="00283964" w:rsidRDefault="00DE476D" w14:paraId="29A197F8" w14:textId="7777777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Amarelo</w:t>
            </w:r>
          </w:p>
        </w:tc>
        <w:tc>
          <w:tcPr>
            <w:tcW w:w="1702" w:type="dxa"/>
            <w:tcMar/>
            <w:vAlign w:val="center"/>
          </w:tcPr>
          <w:p w:rsidR="00DE476D" w:rsidP="00283964" w:rsidRDefault="00DE476D" w14:paraId="374FDEA2" w14:textId="015D18F5">
            <w:pPr>
              <w:jc w:val="center"/>
              <w:rPr>
                <w:lang w:val="pt-BR"/>
              </w:rPr>
            </w:pPr>
            <w:r w:rsidRPr="44DC7690" w:rsidR="533DC7C4">
              <w:rPr>
                <w:lang w:val="pt-BR"/>
              </w:rPr>
              <w:t xml:space="preserve">  Bin: </w:t>
            </w:r>
            <w:r w:rsidRPr="44DC7690" w:rsidR="533DC7C4">
              <w:rPr>
                <w:color w:val="00B0F0"/>
                <w:lang w:val="pt-BR"/>
              </w:rPr>
              <w:t>1</w:t>
            </w:r>
            <w:r w:rsidRPr="44DC7690" w:rsidR="533DC7C4">
              <w:rPr>
                <w:color w:val="00B0F0"/>
                <w:lang w:val="pt-BR"/>
              </w:rPr>
              <w:t>0</w:t>
            </w:r>
          </w:p>
        </w:tc>
      </w:tr>
      <w:tr w:rsidR="00DE476D" w:rsidTr="44DC7690" w14:paraId="039FCD98" w14:textId="77777777">
        <w:trPr>
          <w:trHeight w:val="300"/>
        </w:trPr>
        <w:tc>
          <w:tcPr>
            <w:tcW w:w="1636" w:type="dxa"/>
            <w:vMerge/>
            <w:tcMar/>
            <w:vAlign w:val="center"/>
          </w:tcPr>
          <w:p w:rsidR="00DE476D" w:rsidP="00283964" w:rsidRDefault="00DE476D" w14:paraId="015861F8" w14:textId="77777777">
            <w:pPr>
              <w:jc w:val="center"/>
            </w:pPr>
          </w:p>
        </w:tc>
        <w:tc>
          <w:tcPr>
            <w:tcW w:w="2369" w:type="dxa"/>
            <w:vMerge/>
            <w:tcMar/>
            <w:vAlign w:val="center"/>
          </w:tcPr>
          <w:p w:rsidR="00DE476D" w:rsidP="00283964" w:rsidRDefault="00DE476D" w14:paraId="36B30D75" w14:textId="77777777">
            <w:pPr>
              <w:jc w:val="center"/>
            </w:pPr>
          </w:p>
        </w:tc>
        <w:tc>
          <w:tcPr>
            <w:tcW w:w="1826" w:type="dxa"/>
            <w:vMerge/>
            <w:tcMar/>
            <w:vAlign w:val="center"/>
          </w:tcPr>
          <w:p w:rsidR="00DE476D" w:rsidP="00283964" w:rsidRDefault="00DE476D" w14:paraId="0E181B59" w14:textId="77777777">
            <w:pPr>
              <w:jc w:val="center"/>
            </w:pPr>
          </w:p>
        </w:tc>
        <w:tc>
          <w:tcPr>
            <w:tcW w:w="1646" w:type="dxa"/>
            <w:tcMar/>
            <w:vAlign w:val="center"/>
          </w:tcPr>
          <w:p w:rsidR="00DE476D" w:rsidP="00283964" w:rsidRDefault="00DE476D" w14:paraId="4DDDDC1B" w14:textId="7777777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Vermelho</w:t>
            </w:r>
          </w:p>
        </w:tc>
        <w:tc>
          <w:tcPr>
            <w:tcW w:w="1702" w:type="dxa"/>
            <w:tcMar/>
            <w:vAlign w:val="center"/>
          </w:tcPr>
          <w:p w:rsidR="00DE476D" w:rsidP="00283964" w:rsidRDefault="00DE476D" w14:paraId="5351C92E" w14:textId="2E8E41DA">
            <w:pPr>
              <w:jc w:val="center"/>
              <w:rPr>
                <w:lang w:val="pt-BR"/>
              </w:rPr>
            </w:pPr>
            <w:r w:rsidRPr="44DC7690" w:rsidR="533DC7C4">
              <w:rPr>
                <w:lang w:val="pt-BR"/>
              </w:rPr>
              <w:t xml:space="preserve">  Bin: </w:t>
            </w:r>
            <w:r w:rsidRPr="44DC7690" w:rsidR="533DC7C4">
              <w:rPr>
                <w:color w:val="00B0F0"/>
                <w:lang w:val="pt-BR"/>
              </w:rPr>
              <w:t>11</w:t>
            </w:r>
          </w:p>
        </w:tc>
      </w:tr>
      <w:tr w:rsidR="44DC7690" w:rsidTr="44DC7690" w14:paraId="7A4E9185">
        <w:trPr>
          <w:trHeight w:val="300"/>
        </w:trPr>
        <w:tc>
          <w:tcPr>
            <w:tcW w:w="1636" w:type="dxa"/>
            <w:tcMar/>
            <w:vAlign w:val="center"/>
          </w:tcPr>
          <w:p w:rsidR="2073358C" w:rsidP="44DC7690" w:rsidRDefault="2073358C" w14:paraId="03EEAB41" w14:textId="1FDA4310">
            <w:pPr>
              <w:pStyle w:val="Normal"/>
              <w:jc w:val="center"/>
            </w:pPr>
            <w:r w:rsidR="2073358C">
              <w:rPr/>
              <w:t>s3</w:t>
            </w:r>
          </w:p>
        </w:tc>
        <w:tc>
          <w:tcPr>
            <w:tcW w:w="2369" w:type="dxa"/>
            <w:tcMar/>
            <w:vAlign w:val="center"/>
          </w:tcPr>
          <w:p w:rsidR="19D0A9BF" w:rsidP="44DC7690" w:rsidRDefault="19D0A9BF" w14:paraId="2B605C91" w14:textId="6A1CD42B">
            <w:pPr>
              <w:pStyle w:val="Normal"/>
              <w:jc w:val="center"/>
              <w:rPr>
                <w:color w:val="auto"/>
              </w:rPr>
            </w:pPr>
            <w:r w:rsidRPr="44DC7690" w:rsidR="19D0A9BF">
              <w:rPr>
                <w:color w:val="auto"/>
              </w:rPr>
              <w:t>Current_color_index</w:t>
            </w:r>
          </w:p>
        </w:tc>
        <w:tc>
          <w:tcPr>
            <w:tcW w:w="1826" w:type="dxa"/>
            <w:tcMar/>
            <w:vAlign w:val="center"/>
          </w:tcPr>
          <w:p w:rsidR="19D0A9BF" w:rsidP="44DC7690" w:rsidRDefault="19D0A9BF" w14:paraId="37044D4B" w14:textId="54DF12F7">
            <w:pPr>
              <w:pStyle w:val="Normal"/>
              <w:jc w:val="center"/>
            </w:pPr>
            <w:r w:rsidR="19D0A9BF">
              <w:rPr/>
              <w:t>[31:0]</w:t>
            </w:r>
          </w:p>
        </w:tc>
        <w:tc>
          <w:tcPr>
            <w:tcW w:w="3348" w:type="dxa"/>
            <w:gridSpan w:val="2"/>
            <w:tcMar/>
            <w:vAlign w:val="center"/>
          </w:tcPr>
          <w:p w:rsidR="19D0A9BF" w:rsidP="44DC7690" w:rsidRDefault="19D0A9BF" w14:paraId="609029A9" w14:textId="3EF9F81B">
            <w:pPr>
              <w:pStyle w:val="Normal"/>
              <w:jc w:val="center"/>
              <w:rPr>
                <w:lang w:val="pt-BR"/>
              </w:rPr>
            </w:pPr>
            <w:r w:rsidRPr="44DC7690" w:rsidR="19D0A9BF">
              <w:rPr>
                <w:lang w:val="pt-BR"/>
              </w:rPr>
              <w:t xml:space="preserve">Indica qual a posição da sequência </w:t>
            </w:r>
            <w:r w:rsidRPr="44DC7690" w:rsidR="49DBFD3E">
              <w:rPr>
                <w:lang w:val="pt-BR"/>
              </w:rPr>
              <w:t>esta</w:t>
            </w:r>
            <w:r w:rsidRPr="44DC7690" w:rsidR="49DBFD3E">
              <w:rPr>
                <w:lang w:val="pt-BR"/>
              </w:rPr>
              <w:t xml:space="preserve"> sendo exibida ou comparada</w:t>
            </w:r>
          </w:p>
        </w:tc>
        <w:tc/>
      </w:tr>
      <w:tr w:rsidRPr="00F44D24" w:rsidR="009E7EFE" w:rsidTr="44DC7690" w14:paraId="6A1C5483" w14:textId="77777777">
        <w:trPr>
          <w:trHeight w:val="300"/>
        </w:trPr>
        <w:tc>
          <w:tcPr>
            <w:tcW w:w="1636" w:type="dxa"/>
            <w:tcMar/>
            <w:vAlign w:val="center"/>
          </w:tcPr>
          <w:p w:rsidR="009E7EFE" w:rsidP="44DC7690" w:rsidRDefault="009E7EFE" w14:paraId="46528D53" w14:textId="5F775C3C">
            <w:pPr>
              <w:jc w:val="center"/>
              <w:rPr>
                <w:color w:val="auto"/>
              </w:rPr>
            </w:pPr>
            <w:r w:rsidRPr="44DC7690" w:rsidR="275D0C16">
              <w:rPr>
                <w:color w:val="auto"/>
              </w:rPr>
              <w:t>s</w:t>
            </w:r>
            <w:r w:rsidRPr="44DC7690" w:rsidR="5A0A812E">
              <w:rPr>
                <w:color w:val="auto"/>
              </w:rPr>
              <w:t>4</w:t>
            </w:r>
          </w:p>
        </w:tc>
        <w:tc>
          <w:tcPr>
            <w:tcW w:w="2369" w:type="dxa"/>
            <w:tcMar/>
            <w:vAlign w:val="center"/>
          </w:tcPr>
          <w:p w:rsidR="009E7EFE" w:rsidP="44DC7690" w:rsidRDefault="00296354" w14:paraId="68048C94" w14:textId="1DCB1649">
            <w:pPr>
              <w:jc w:val="center"/>
              <w:rPr>
                <w:color w:val="auto"/>
              </w:rPr>
            </w:pPr>
            <w:r w:rsidRPr="44DC7690" w:rsidR="275D0C16">
              <w:rPr>
                <w:color w:val="auto"/>
              </w:rPr>
              <w:t>Sequence_size</w:t>
            </w:r>
          </w:p>
        </w:tc>
        <w:tc>
          <w:tcPr>
            <w:tcW w:w="1826" w:type="dxa"/>
            <w:tcMar/>
            <w:vAlign w:val="center"/>
          </w:tcPr>
          <w:p w:rsidR="009E7EFE" w:rsidP="00816A18" w:rsidRDefault="007009D1" w14:paraId="11920B65" w14:textId="586FF8C0">
            <w:pPr>
              <w:jc w:val="center"/>
            </w:pPr>
            <w:r>
              <w:t>[31:0]</w:t>
            </w:r>
          </w:p>
        </w:tc>
        <w:tc>
          <w:tcPr>
            <w:tcW w:w="3348" w:type="dxa"/>
            <w:gridSpan w:val="2"/>
            <w:tcMar/>
            <w:vAlign w:val="center"/>
          </w:tcPr>
          <w:p w:rsidR="009E7EFE" w:rsidP="44DC7690" w:rsidRDefault="007009D1" w14:paraId="2ACBDE4F" w14:textId="249B686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lang w:val="pt-BR"/>
              </w:rPr>
            </w:pPr>
            <w:r w:rsidRPr="44DC7690" w:rsidR="25208A83">
              <w:rPr>
                <w:lang w:val="pt-BR"/>
              </w:rPr>
              <w:t>Indica o tamanho atual da sequência.</w:t>
            </w:r>
          </w:p>
        </w:tc>
      </w:tr>
      <w:tr w:rsidRPr="00F44D24" w:rsidR="00816A18" w:rsidTr="44DC7690" w14:paraId="46126DFE" w14:textId="77777777">
        <w:trPr>
          <w:trHeight w:val="300"/>
        </w:trPr>
        <w:tc>
          <w:tcPr>
            <w:tcW w:w="1636" w:type="dxa"/>
            <w:tcMar/>
            <w:vAlign w:val="center"/>
          </w:tcPr>
          <w:p w:rsidR="00816A18" w:rsidP="00816A18" w:rsidRDefault="00816A18" w14:paraId="0A79DB66" w14:textId="7AF67888">
            <w:pPr>
              <w:jc w:val="center"/>
            </w:pPr>
            <w:r w:rsidR="49F7DFBF">
              <w:rPr/>
              <w:t>s5</w:t>
            </w:r>
          </w:p>
        </w:tc>
        <w:tc>
          <w:tcPr>
            <w:tcW w:w="2369" w:type="dxa"/>
            <w:tcMar/>
            <w:vAlign w:val="center"/>
          </w:tcPr>
          <w:p w:rsidR="00816A18" w:rsidP="00816A18" w:rsidRDefault="00816A18" w14:paraId="7FE294AB" w14:textId="3CC97AE1">
            <w:pPr>
              <w:jc w:val="center"/>
            </w:pPr>
            <w:r w:rsidR="3970E311">
              <w:rPr/>
              <w:t>player_</w:t>
            </w:r>
            <w:r w:rsidR="7E04F257">
              <w:rPr/>
              <w:t>input</w:t>
            </w:r>
          </w:p>
        </w:tc>
        <w:tc>
          <w:tcPr>
            <w:tcW w:w="1826" w:type="dxa"/>
            <w:tcMar/>
            <w:vAlign w:val="center"/>
          </w:tcPr>
          <w:p w:rsidR="00816A18" w:rsidP="00816A18" w:rsidRDefault="00816A18" w14:paraId="326E624D" w14:textId="1C12CFF3">
            <w:pPr>
              <w:jc w:val="center"/>
            </w:pPr>
            <w:r>
              <w:t>[31:0]</w:t>
            </w:r>
          </w:p>
        </w:tc>
        <w:tc>
          <w:tcPr>
            <w:tcW w:w="3348" w:type="dxa"/>
            <w:gridSpan w:val="2"/>
            <w:tcMar/>
            <w:vAlign w:val="center"/>
          </w:tcPr>
          <w:p w:rsidR="00816A18" w:rsidP="00816A18" w:rsidRDefault="00816A18" w14:paraId="7DEA9953" w14:textId="77777777">
            <w:pPr>
              <w:jc w:val="center"/>
              <w:rPr>
                <w:lang w:val="pt-BR"/>
              </w:rPr>
            </w:pPr>
          </w:p>
          <w:p w:rsidR="00816A18" w:rsidP="00816A18" w:rsidRDefault="00816A18" w14:paraId="7105670B" w14:textId="0C9F016F">
            <w:pPr>
              <w:jc w:val="center"/>
              <w:rPr>
                <w:lang w:val="pt-BR"/>
              </w:rPr>
            </w:pPr>
            <w:r w:rsidRPr="44DC7690" w:rsidR="3970E311">
              <w:rPr>
                <w:lang w:val="pt-BR"/>
              </w:rPr>
              <w:t xml:space="preserve">Sequência inserida pelo jogador (usado para comparar </w:t>
            </w:r>
            <w:r w:rsidRPr="44DC7690" w:rsidR="3970E311">
              <w:rPr>
                <w:lang w:val="pt-BR"/>
              </w:rPr>
              <w:t xml:space="preserve">com </w:t>
            </w:r>
            <w:r w:rsidRPr="44DC7690" w:rsidR="7BA62650">
              <w:rPr>
                <w:lang w:val="pt-BR"/>
              </w:rPr>
              <w:t xml:space="preserve">o valor do </w:t>
            </w:r>
            <w:r w:rsidRPr="44DC7690" w:rsidR="7BA62650">
              <w:rPr>
                <w:lang w:val="pt-BR"/>
              </w:rPr>
              <w:t>led_sequence</w:t>
            </w:r>
            <w:r w:rsidRPr="44DC7690" w:rsidR="7BA62650">
              <w:rPr>
                <w:lang w:val="pt-BR"/>
              </w:rPr>
              <w:t xml:space="preserve"> na posição do current_color_index)</w:t>
            </w:r>
          </w:p>
          <w:p w:rsidRPr="00F44D24" w:rsidR="00816A18" w:rsidP="00816A18" w:rsidRDefault="00816A18" w14:paraId="4FBDF951" w14:textId="1CC648FB">
            <w:pPr>
              <w:jc w:val="center"/>
              <w:rPr>
                <w:lang w:val="pt-BR"/>
              </w:rPr>
            </w:pPr>
          </w:p>
        </w:tc>
      </w:tr>
      <w:tr w:rsidRPr="00F44D24" w:rsidR="00816A18" w:rsidTr="44DC7690" w14:paraId="30F6AE1B" w14:textId="77777777">
        <w:trPr>
          <w:trHeight w:val="300"/>
        </w:trPr>
        <w:tc>
          <w:tcPr>
            <w:tcW w:w="1636" w:type="dxa"/>
            <w:vMerge w:val="restart"/>
            <w:tcMar/>
            <w:vAlign w:val="center"/>
          </w:tcPr>
          <w:p w:rsidR="00816A18" w:rsidP="00816A18" w:rsidRDefault="00816A18" w14:paraId="00BAF55B" w14:textId="1DE5EEE2">
            <w:pPr>
              <w:jc w:val="center"/>
            </w:pPr>
            <w:r w:rsidR="5BDBD9AB">
              <w:rPr/>
              <w:t>s</w:t>
            </w:r>
            <w:r w:rsidR="0BBC0686">
              <w:rPr/>
              <w:t>6</w:t>
            </w:r>
          </w:p>
        </w:tc>
        <w:tc>
          <w:tcPr>
            <w:tcW w:w="2369" w:type="dxa"/>
            <w:tcMar/>
            <w:vAlign w:val="center"/>
          </w:tcPr>
          <w:p w:rsidR="00816A18" w:rsidP="00816A18" w:rsidRDefault="00816A18" w14:paraId="1F635AC2" w14:textId="384A8976">
            <w:pPr>
              <w:jc w:val="center"/>
            </w:pPr>
            <w:r w:rsidR="0BBC0686">
              <w:rPr/>
              <w:t>Enable_Led</w:t>
            </w:r>
          </w:p>
        </w:tc>
        <w:tc>
          <w:tcPr>
            <w:tcW w:w="1826" w:type="dxa"/>
            <w:tcMar/>
            <w:vAlign w:val="center"/>
          </w:tcPr>
          <w:p w:rsidR="00816A18" w:rsidP="00816A18" w:rsidRDefault="00816A18" w14:paraId="419D8EE2" w14:textId="78A780A0">
            <w:pPr>
              <w:jc w:val="center"/>
            </w:pPr>
            <w:r w:rsidR="3970E311">
              <w:rPr/>
              <w:t>[</w:t>
            </w:r>
            <w:r w:rsidR="39039267">
              <w:rPr/>
              <w:t>1</w:t>
            </w:r>
            <w:r w:rsidR="3970E311">
              <w:rPr/>
              <w:t>:0]</w:t>
            </w:r>
          </w:p>
        </w:tc>
        <w:tc>
          <w:tcPr>
            <w:tcW w:w="3348" w:type="dxa"/>
            <w:gridSpan w:val="2"/>
            <w:tcMar/>
            <w:vAlign w:val="center"/>
          </w:tcPr>
          <w:p w:rsidR="00816A18" w:rsidP="00816A18" w:rsidRDefault="00816A18" w14:paraId="547F413D" w14:textId="12321225">
            <w:pPr>
              <w:jc w:val="center"/>
              <w:rPr>
                <w:lang w:val="pt-BR"/>
              </w:rPr>
            </w:pPr>
            <w:r w:rsidRPr="44DC7690" w:rsidR="6F5ABEEE">
              <w:rPr>
                <w:lang w:val="pt-BR"/>
              </w:rPr>
              <w:t xml:space="preserve">Se em </w:t>
            </w:r>
            <w:r w:rsidRPr="44DC7690" w:rsidR="6F5ABEEE">
              <w:rPr>
                <w:lang w:val="pt-BR"/>
              </w:rPr>
              <w:t>nivel</w:t>
            </w:r>
            <w:r w:rsidRPr="44DC7690" w:rsidR="6F5ABEEE">
              <w:rPr>
                <w:lang w:val="pt-BR"/>
              </w:rPr>
              <w:t xml:space="preserve"> logico alto, habilita a exibição do LED correspondente a cor no </w:t>
            </w:r>
            <w:r w:rsidRPr="44DC7690" w:rsidR="6F5ABEEE">
              <w:rPr>
                <w:lang w:val="pt-BR"/>
              </w:rPr>
              <w:t>led_sequence</w:t>
            </w:r>
            <w:r w:rsidRPr="44DC7690" w:rsidR="6F5ABEEE">
              <w:rPr>
                <w:lang w:val="pt-BR"/>
              </w:rPr>
              <w:t xml:space="preserve"> na posição </w:t>
            </w:r>
            <w:r w:rsidRPr="44DC7690" w:rsidR="6F5ABEEE">
              <w:rPr>
                <w:lang w:val="pt-BR"/>
              </w:rPr>
              <w:t>current_color</w:t>
            </w:r>
            <w:r w:rsidRPr="44DC7690" w:rsidR="6F5ABEEE">
              <w:rPr>
                <w:lang w:val="pt-BR"/>
              </w:rPr>
              <w:t>_index</w:t>
            </w:r>
          </w:p>
        </w:tc>
      </w:tr>
      <w:tr w:rsidRPr="00F44D24" w:rsidR="00816A18" w:rsidTr="44DC7690" w14:paraId="51B0A388" w14:textId="77777777">
        <w:trPr>
          <w:trHeight w:val="300"/>
        </w:trPr>
        <w:tc>
          <w:tcPr>
            <w:tcW w:w="1636" w:type="dxa"/>
            <w:vMerge/>
            <w:tcMar/>
            <w:vAlign w:val="center"/>
          </w:tcPr>
          <w:p w:rsidR="00816A18" w:rsidP="00816A18" w:rsidRDefault="00816A18" w14:paraId="147311FA" w14:textId="6150358A">
            <w:pPr>
              <w:jc w:val="center"/>
            </w:pPr>
          </w:p>
        </w:tc>
        <w:tc>
          <w:tcPr>
            <w:tcW w:w="2369" w:type="dxa"/>
            <w:tcMar/>
            <w:vAlign w:val="center"/>
          </w:tcPr>
          <w:p w:rsidR="00816A18" w:rsidP="00816A18" w:rsidRDefault="00816A18" w14:paraId="1D855892" w14:textId="4A6781D5">
            <w:pPr>
              <w:jc w:val="center"/>
            </w:pPr>
            <w:r w:rsidR="08E6C75C">
              <w:rPr/>
              <w:t>Enable_All_Leds</w:t>
            </w:r>
          </w:p>
        </w:tc>
        <w:tc>
          <w:tcPr>
            <w:tcW w:w="1826" w:type="dxa"/>
            <w:tcMar/>
            <w:vAlign w:val="center"/>
          </w:tcPr>
          <w:p w:rsidR="00816A18" w:rsidP="00816A18" w:rsidRDefault="00816A18" w14:paraId="1FA3AE16" w14:textId="79048BC6">
            <w:pPr>
              <w:jc w:val="center"/>
            </w:pPr>
            <w:r w:rsidR="3772A944">
              <w:rPr/>
              <w:t>[</w:t>
            </w:r>
            <w:r w:rsidR="48C6204C">
              <w:rPr/>
              <w:t>2</w:t>
            </w:r>
            <w:r w:rsidR="3970E311">
              <w:rPr/>
              <w:t>:</w:t>
            </w:r>
            <w:r w:rsidR="2D59E881">
              <w:rPr/>
              <w:t>1</w:t>
            </w:r>
            <w:r w:rsidR="3970E311">
              <w:rPr/>
              <w:t>]</w:t>
            </w:r>
          </w:p>
        </w:tc>
        <w:tc>
          <w:tcPr>
            <w:tcW w:w="3348" w:type="dxa"/>
            <w:gridSpan w:val="2"/>
            <w:tcMar/>
            <w:vAlign w:val="center"/>
          </w:tcPr>
          <w:p w:rsidR="00816A18" w:rsidP="00816A18" w:rsidRDefault="00816A18" w14:paraId="529F5C36" w14:textId="77777777">
            <w:pPr>
              <w:jc w:val="center"/>
              <w:rPr>
                <w:lang w:val="pt-BR"/>
              </w:rPr>
            </w:pPr>
          </w:p>
          <w:p w:rsidRPr="00F44D24" w:rsidR="00816A18" w:rsidP="00816A18" w:rsidRDefault="00816A18" w14:paraId="655A3BAF" w14:textId="489470FB">
            <w:pPr>
              <w:jc w:val="center"/>
              <w:rPr>
                <w:lang w:val="pt-BR"/>
              </w:rPr>
            </w:pPr>
            <w:r w:rsidRPr="44DC7690" w:rsidR="03A9273D">
              <w:rPr>
                <w:lang w:val="pt-BR"/>
              </w:rPr>
              <w:t>Se em nível logico alto, habilita todos os LEDs</w:t>
            </w:r>
          </w:p>
        </w:tc>
      </w:tr>
      <w:tr w:rsidRPr="00F44D24" w:rsidR="00816A18" w:rsidTr="44DC7690" w14:paraId="2DDF4A0C" w14:textId="77777777">
        <w:trPr>
          <w:trHeight w:val="300"/>
        </w:trPr>
        <w:tc>
          <w:tcPr>
            <w:tcW w:w="1636" w:type="dxa"/>
            <w:vMerge w:val="restart"/>
            <w:tcMar/>
            <w:vAlign w:val="center"/>
          </w:tcPr>
          <w:p w:rsidR="44DC7690" w:rsidP="44DC7690" w:rsidRDefault="44DC7690" w14:paraId="7BF0F363" w14:textId="2F0CDF81">
            <w:pPr>
              <w:jc w:val="center"/>
            </w:pPr>
            <w:r w:rsidR="44DC7690">
              <w:rPr/>
              <w:t>s</w:t>
            </w:r>
            <w:r w:rsidR="76453735">
              <w:rPr/>
              <w:t>7</w:t>
            </w:r>
          </w:p>
        </w:tc>
        <w:tc>
          <w:tcPr>
            <w:tcW w:w="2369" w:type="dxa"/>
            <w:vMerge w:val="restart"/>
            <w:tcMar/>
            <w:vAlign w:val="center"/>
          </w:tcPr>
          <w:p w:rsidR="76453735" w:rsidP="44DC7690" w:rsidRDefault="76453735" w14:paraId="001ED14A" w14:textId="6F1617A0">
            <w:pPr>
              <w:jc w:val="center"/>
            </w:pPr>
            <w:r w:rsidR="76453735">
              <w:rPr/>
              <w:t>LEDs</w:t>
            </w:r>
          </w:p>
        </w:tc>
        <w:tc>
          <w:tcPr>
            <w:tcW w:w="1826" w:type="dxa"/>
            <w:tcMar/>
            <w:vAlign w:val="center"/>
          </w:tcPr>
          <w:p w:rsidR="44DC7690" w:rsidP="44DC7690" w:rsidRDefault="44DC7690" w14:paraId="2A57B154" w14:textId="3AD952B4">
            <w:pPr>
              <w:jc w:val="center"/>
            </w:pPr>
            <w:r w:rsidR="44DC7690">
              <w:rPr/>
              <w:t>[</w:t>
            </w:r>
            <w:r w:rsidR="27B14D82">
              <w:rPr/>
              <w:t>1</w:t>
            </w:r>
            <w:r w:rsidR="44DC7690">
              <w:rPr/>
              <w:t>:0]</w:t>
            </w:r>
          </w:p>
        </w:tc>
        <w:tc>
          <w:tcPr>
            <w:tcW w:w="1646" w:type="dxa"/>
            <w:tcMar/>
            <w:vAlign w:val="center"/>
          </w:tcPr>
          <w:p w:rsidR="44DC7690" w:rsidP="44DC7690" w:rsidRDefault="44DC7690" w14:noSpellErr="1" w14:paraId="533241D3">
            <w:pPr>
              <w:jc w:val="center"/>
              <w:rPr>
                <w:lang w:val="pt-BR"/>
              </w:rPr>
            </w:pPr>
          </w:p>
          <w:p w:rsidR="4BDECB4E" w:rsidP="44DC7690" w:rsidRDefault="4BDECB4E" w14:paraId="1ADA5490" w14:textId="7991868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4DC7690" w:rsidR="4BDECB4E">
              <w:rPr>
                <w:lang w:val="pt-BR"/>
              </w:rPr>
              <w:t>Green</w:t>
            </w:r>
          </w:p>
        </w:tc>
        <w:tc>
          <w:tcPr>
            <w:tcW w:w="1702" w:type="dxa"/>
            <w:vMerge w:val="restart"/>
            <w:tcMar/>
            <w:vAlign w:val="center"/>
          </w:tcPr>
          <w:p w:rsidR="44DC7690" w:rsidP="44DC7690" w:rsidRDefault="44DC7690" w14:paraId="2A2124D4" w14:textId="67C211F8">
            <w:pPr>
              <w:jc w:val="center"/>
              <w:rPr>
                <w:lang w:val="pt-BR"/>
              </w:rPr>
            </w:pPr>
            <w:r w:rsidRPr="44DC7690" w:rsidR="44DC7690">
              <w:rPr>
                <w:lang w:val="pt-BR"/>
              </w:rPr>
              <w:t xml:space="preserve">  </w:t>
            </w:r>
            <w:r w:rsidRPr="44DC7690" w:rsidR="022BB541">
              <w:rPr>
                <w:lang w:val="pt-BR"/>
              </w:rPr>
              <w:t xml:space="preserve">O acionamento de qualquer desses pinos, indica que o LED está acesso. </w:t>
            </w:r>
          </w:p>
        </w:tc>
      </w:tr>
      <w:tr w:rsidR="44DC7690" w:rsidTr="44DC7690" w14:paraId="12877C0C">
        <w:trPr>
          <w:trHeight w:val="300"/>
        </w:trPr>
        <w:tc>
          <w:tcPr>
            <w:tcW w:w="1636" w:type="dxa"/>
            <w:vMerge/>
            <w:tcMar/>
            <w:vAlign w:val="center"/>
          </w:tcPr>
          <w:p w14:paraId="4E27768A"/>
        </w:tc>
        <w:tc>
          <w:tcPr>
            <w:tcW w:w="2369" w:type="dxa"/>
            <w:vMerge/>
            <w:tcMar/>
            <w:vAlign w:val="center"/>
          </w:tcPr>
          <w:p w14:paraId="650621B4"/>
        </w:tc>
        <w:tc>
          <w:tcPr>
            <w:tcW w:w="1826" w:type="dxa"/>
            <w:tcMar/>
            <w:vAlign w:val="center"/>
          </w:tcPr>
          <w:p w:rsidR="2A7C4FD4" w:rsidP="44DC7690" w:rsidRDefault="2A7C4FD4" w14:paraId="40C3AAE8" w14:textId="78C6BE6A">
            <w:pPr>
              <w:jc w:val="center"/>
            </w:pPr>
            <w:r w:rsidR="2A7C4FD4">
              <w:rPr/>
              <w:t>[</w:t>
            </w:r>
            <w:r w:rsidR="0577D518">
              <w:rPr/>
              <w:t>2</w:t>
            </w:r>
            <w:r w:rsidR="2A7C4FD4">
              <w:rPr/>
              <w:t>:</w:t>
            </w:r>
            <w:r w:rsidR="01FAC57C">
              <w:rPr/>
              <w:t>1</w:t>
            </w:r>
            <w:r w:rsidR="2A7C4FD4">
              <w:rPr/>
              <w:t>]</w:t>
            </w:r>
          </w:p>
          <w:p w:rsidR="44DC7690" w:rsidP="44DC7690" w:rsidRDefault="44DC7690" w14:paraId="1800D81C" w14:textId="0AE98734">
            <w:pPr>
              <w:pStyle w:val="Normal"/>
              <w:jc w:val="center"/>
            </w:pPr>
          </w:p>
        </w:tc>
        <w:tc>
          <w:tcPr>
            <w:tcW w:w="1646" w:type="dxa"/>
            <w:tcMar/>
            <w:vAlign w:val="center"/>
          </w:tcPr>
          <w:p w:rsidR="16C2894D" w:rsidP="44DC7690" w:rsidRDefault="16C2894D" w14:paraId="124F8CA3" w14:textId="026D552B">
            <w:pPr>
              <w:pStyle w:val="Normal"/>
              <w:jc w:val="center"/>
              <w:rPr>
                <w:lang w:val="pt-BR"/>
              </w:rPr>
            </w:pPr>
            <w:r w:rsidRPr="44DC7690" w:rsidR="16C2894D">
              <w:rPr>
                <w:lang w:val="pt-BR"/>
              </w:rPr>
              <w:t>Blue</w:t>
            </w:r>
          </w:p>
        </w:tc>
        <w:tc>
          <w:tcPr>
            <w:tcW w:w="1702" w:type="dxa"/>
            <w:vMerge/>
            <w:tcMar/>
            <w:vAlign w:val="center"/>
          </w:tcPr>
          <w:p w14:paraId="5A1221CD"/>
        </w:tc>
      </w:tr>
      <w:tr w:rsidR="44DC7690" w:rsidTr="44DC7690" w14:paraId="5158F934">
        <w:trPr>
          <w:trHeight w:val="300"/>
        </w:trPr>
        <w:tc>
          <w:tcPr>
            <w:tcW w:w="1636" w:type="dxa"/>
            <w:vMerge/>
            <w:tcMar/>
            <w:vAlign w:val="center"/>
          </w:tcPr>
          <w:p w14:paraId="0BA28EF4"/>
        </w:tc>
        <w:tc>
          <w:tcPr>
            <w:tcW w:w="2369" w:type="dxa"/>
            <w:vMerge/>
            <w:tcMar/>
            <w:vAlign w:val="center"/>
          </w:tcPr>
          <w:p w14:paraId="6E676406"/>
        </w:tc>
        <w:tc>
          <w:tcPr>
            <w:tcW w:w="1826" w:type="dxa"/>
            <w:tcMar/>
            <w:vAlign w:val="center"/>
          </w:tcPr>
          <w:p w:rsidR="2A7C4FD4" w:rsidP="44DC7690" w:rsidRDefault="2A7C4FD4" w14:paraId="18CA6998" w14:textId="20C137D5">
            <w:pPr>
              <w:jc w:val="center"/>
            </w:pPr>
            <w:r w:rsidR="2A7C4FD4">
              <w:rPr/>
              <w:t>[</w:t>
            </w:r>
            <w:r w:rsidR="20FBBDD9">
              <w:rPr/>
              <w:t>3</w:t>
            </w:r>
            <w:r w:rsidR="2A7C4FD4">
              <w:rPr/>
              <w:t>:</w:t>
            </w:r>
            <w:r w:rsidR="17DFF118">
              <w:rPr/>
              <w:t>2</w:t>
            </w:r>
            <w:r w:rsidR="2A7C4FD4">
              <w:rPr/>
              <w:t>]</w:t>
            </w:r>
          </w:p>
        </w:tc>
        <w:tc>
          <w:tcPr>
            <w:tcW w:w="1646" w:type="dxa"/>
            <w:tcMar/>
            <w:vAlign w:val="center"/>
          </w:tcPr>
          <w:p w:rsidR="7E6580F3" w:rsidP="44DC7690" w:rsidRDefault="7E6580F3" w14:paraId="6206E257" w14:textId="69C035E5">
            <w:pPr>
              <w:pStyle w:val="Normal"/>
              <w:jc w:val="center"/>
              <w:rPr>
                <w:lang w:val="pt-BR"/>
              </w:rPr>
            </w:pPr>
            <w:r w:rsidRPr="44DC7690" w:rsidR="7E6580F3">
              <w:rPr>
                <w:lang w:val="pt-BR"/>
              </w:rPr>
              <w:t>Red</w:t>
            </w:r>
          </w:p>
        </w:tc>
        <w:tc>
          <w:tcPr>
            <w:tcW w:w="1702" w:type="dxa"/>
            <w:vMerge/>
            <w:tcMar/>
            <w:vAlign w:val="center"/>
          </w:tcPr>
          <w:p w14:paraId="575458C2"/>
        </w:tc>
      </w:tr>
      <w:tr w:rsidR="44DC7690" w:rsidTr="44DC7690" w14:paraId="461FB1AB">
        <w:trPr>
          <w:trHeight w:val="300"/>
        </w:trPr>
        <w:tc>
          <w:tcPr>
            <w:tcW w:w="1636" w:type="dxa"/>
            <w:vMerge/>
            <w:tcMar/>
            <w:vAlign w:val="center"/>
          </w:tcPr>
          <w:p w14:paraId="3D7BCC0A"/>
        </w:tc>
        <w:tc>
          <w:tcPr>
            <w:tcW w:w="2369" w:type="dxa"/>
            <w:vMerge/>
            <w:tcMar/>
            <w:vAlign w:val="center"/>
          </w:tcPr>
          <w:p w14:paraId="12DB50F7"/>
        </w:tc>
        <w:tc>
          <w:tcPr>
            <w:tcW w:w="1826" w:type="dxa"/>
            <w:tcMar/>
            <w:vAlign w:val="center"/>
          </w:tcPr>
          <w:p w:rsidR="4C8ADA60" w:rsidP="44DC7690" w:rsidRDefault="4C8ADA60" w14:paraId="4434C686" w14:textId="14F912EF">
            <w:pPr>
              <w:pStyle w:val="Normal"/>
              <w:jc w:val="center"/>
            </w:pPr>
            <w:r w:rsidR="4C8ADA60">
              <w:rPr/>
              <w:t>[</w:t>
            </w:r>
            <w:r w:rsidR="58C7B7BF">
              <w:rPr/>
              <w:t>4</w:t>
            </w:r>
            <w:r w:rsidR="4C8ADA60">
              <w:rPr/>
              <w:t>:</w:t>
            </w:r>
            <w:r w:rsidR="28507BC6">
              <w:rPr/>
              <w:t>3</w:t>
            </w:r>
            <w:r w:rsidR="4C8ADA60">
              <w:rPr/>
              <w:t>]</w:t>
            </w:r>
          </w:p>
        </w:tc>
        <w:tc>
          <w:tcPr>
            <w:tcW w:w="1646" w:type="dxa"/>
            <w:tcMar/>
            <w:vAlign w:val="center"/>
          </w:tcPr>
          <w:p w:rsidR="0278ADAC" w:rsidP="44DC7690" w:rsidRDefault="0278ADAC" w14:paraId="5AE09D33" w14:textId="1444EFC4">
            <w:pPr>
              <w:pStyle w:val="Normal"/>
              <w:jc w:val="center"/>
              <w:rPr>
                <w:lang w:val="pt-BR"/>
              </w:rPr>
            </w:pPr>
            <w:r w:rsidRPr="44DC7690" w:rsidR="0278ADAC">
              <w:rPr>
                <w:lang w:val="pt-BR"/>
              </w:rPr>
              <w:t>Yellow</w:t>
            </w:r>
          </w:p>
        </w:tc>
        <w:tc>
          <w:tcPr>
            <w:tcW w:w="1702" w:type="dxa"/>
            <w:vMerge/>
            <w:tcMar/>
            <w:vAlign w:val="center"/>
          </w:tcPr>
          <w:p w14:paraId="61FC8CAC"/>
        </w:tc>
      </w:tr>
      <w:tr w:rsidR="44DC7690" w:rsidTr="44DC7690" w14:paraId="06E1FA44">
        <w:trPr>
          <w:trHeight w:val="300"/>
        </w:trPr>
        <w:tc>
          <w:tcPr>
            <w:tcW w:w="1636" w:type="dxa"/>
            <w:tcMar/>
            <w:vAlign w:val="center"/>
          </w:tcPr>
          <w:p w:rsidR="57B25F4F" w:rsidP="44DC7690" w:rsidRDefault="57B25F4F" w14:paraId="4EE291DE" w14:textId="7AAA88FC">
            <w:pPr>
              <w:pStyle w:val="Normal"/>
              <w:jc w:val="center"/>
            </w:pPr>
            <w:r w:rsidR="57B25F4F">
              <w:rPr/>
              <w:t>s8</w:t>
            </w:r>
          </w:p>
        </w:tc>
        <w:tc>
          <w:tcPr>
            <w:tcW w:w="2369" w:type="dxa"/>
            <w:tcMar/>
            <w:vAlign w:val="center"/>
          </w:tcPr>
          <w:p w:rsidR="57B25F4F" w:rsidP="44DC7690" w:rsidRDefault="57B25F4F" w14:paraId="20AFB062" w14:textId="1CB87D92">
            <w:pPr>
              <w:pStyle w:val="Normal"/>
              <w:jc w:val="center"/>
            </w:pPr>
            <w:r w:rsidR="57B25F4F">
              <w:rPr/>
              <w:t>Random number</w:t>
            </w:r>
          </w:p>
        </w:tc>
        <w:tc>
          <w:tcPr>
            <w:tcW w:w="1826" w:type="dxa"/>
            <w:tcMar/>
            <w:vAlign w:val="center"/>
          </w:tcPr>
          <w:p w:rsidR="57B25F4F" w:rsidP="44DC7690" w:rsidRDefault="57B25F4F" w14:paraId="6FBDA61D" w14:textId="071277F2">
            <w:pPr>
              <w:pStyle w:val="Normal"/>
              <w:jc w:val="center"/>
            </w:pPr>
            <w:r w:rsidR="57B25F4F">
              <w:rPr/>
              <w:t>[2:0]</w:t>
            </w:r>
          </w:p>
        </w:tc>
        <w:tc>
          <w:tcPr>
            <w:tcW w:w="3348" w:type="dxa"/>
            <w:gridSpan w:val="2"/>
            <w:tcMar/>
            <w:vAlign w:val="center"/>
          </w:tcPr>
          <w:p w:rsidR="57B25F4F" w:rsidP="44DC7690" w:rsidRDefault="57B25F4F" w14:paraId="06798C7A" w14:textId="5CB24DFB">
            <w:pPr>
              <w:pStyle w:val="Normal"/>
              <w:jc w:val="center"/>
              <w:rPr>
                <w:lang w:val="pt-BR"/>
              </w:rPr>
            </w:pPr>
            <w:r w:rsidRPr="44DC7690" w:rsidR="57B25F4F">
              <w:rPr>
                <w:lang w:val="pt-BR"/>
              </w:rPr>
              <w:t xml:space="preserve">Número </w:t>
            </w:r>
            <w:r w:rsidRPr="44DC7690" w:rsidR="57B25F4F">
              <w:rPr>
                <w:lang w:val="pt-BR"/>
              </w:rPr>
              <w:t>pseudoaleatório</w:t>
            </w:r>
            <w:r w:rsidRPr="44DC7690" w:rsidR="57B25F4F">
              <w:rPr>
                <w:lang w:val="pt-BR"/>
              </w:rPr>
              <w:t xml:space="preserve"> gerado pelo sistema</w:t>
            </w:r>
          </w:p>
        </w:tc>
      </w:tr>
    </w:tbl>
    <w:p w:rsidR="44DC7690" w:rsidRDefault="44DC7690" w14:paraId="6BE76285" w14:textId="09FBA78B"/>
    <w:p w:rsidR="44DC7690" w:rsidP="44DC7690" w:rsidRDefault="44DC7690" w14:paraId="11577C0A" w14:textId="00ACF857">
      <w:pPr>
        <w:pStyle w:val="Ttulo1"/>
        <w:rPr>
          <w:lang w:val="pt-BR"/>
        </w:rPr>
      </w:pPr>
    </w:p>
    <w:p w:rsidRPr="00F44D24" w:rsidR="00B1575C" w:rsidRDefault="0066689B" w14:paraId="3501CADF" w14:textId="77777777">
      <w:pPr>
        <w:pStyle w:val="Ttulo1"/>
        <w:rPr>
          <w:lang w:val="pt-BR"/>
        </w:rPr>
      </w:pPr>
      <w:r w:rsidRPr="44DC7690" w:rsidR="0066689B">
        <w:rPr>
          <w:lang w:val="pt-BR"/>
        </w:rPr>
        <w:t>Detalhamento dos Registradores</w:t>
      </w:r>
    </w:p>
    <w:p w:rsidRPr="00F44D24" w:rsidR="00B1575C" w:rsidRDefault="0066689B" w14:paraId="188A2543" w14:textId="63ECB151">
      <w:pPr>
        <w:pStyle w:val="Ttulo2"/>
        <w:rPr>
          <w:lang w:val="pt-BR"/>
        </w:rPr>
      </w:pPr>
      <w:r w:rsidRPr="44DC7690" w:rsidR="0066689B">
        <w:rPr>
          <w:lang w:val="pt-BR"/>
        </w:rPr>
        <w:t xml:space="preserve">Registrador </w:t>
      </w:r>
      <w:r w:rsidRPr="44DC7690" w:rsidR="6EB3C228">
        <w:rPr>
          <w:lang w:val="pt-BR"/>
        </w:rPr>
        <w:t>s0</w:t>
      </w:r>
      <w:r w:rsidRPr="44DC7690" w:rsidR="0066689B">
        <w:rPr>
          <w:lang w:val="pt-BR"/>
        </w:rPr>
        <w:t xml:space="preserve"> - </w:t>
      </w:r>
      <w:r w:rsidRPr="44DC7690" w:rsidR="0066689B">
        <w:rPr>
          <w:lang w:val="pt-BR"/>
        </w:rPr>
        <w:t>config</w:t>
      </w:r>
    </w:p>
    <w:p w:rsidRPr="00F44D24" w:rsidR="00B1575C" w:rsidRDefault="0066689B" w14:paraId="06C43A6F" w14:textId="77777777">
      <w:pPr>
        <w:rPr>
          <w:lang w:val="pt-BR"/>
        </w:rPr>
      </w:pPr>
      <w:r w:rsidRPr="00F44D24">
        <w:rPr>
          <w:lang w:val="pt-BR"/>
        </w:rPr>
        <w:t>Bits utilizados: [31:0]</w:t>
      </w:r>
      <w:r w:rsidRPr="00F44D24">
        <w:rPr>
          <w:lang w:val="pt-BR"/>
        </w:rPr>
        <w:br/>
      </w:r>
      <w:r w:rsidRPr="00F44D24">
        <w:rPr>
          <w:lang w:val="pt-BR"/>
        </w:rPr>
        <w:t>Armazena as configurações do jogo, incluindo dificuldade, velocidade e modo de jogo.</w:t>
      </w:r>
    </w:p>
    <w:p w:rsidR="00B1575C" w:rsidRDefault="0066689B" w14:paraId="310273EC" w14:textId="77777777">
      <w:proofErr w:type="spellStart"/>
      <w:r>
        <w:t>Detalhamento</w:t>
      </w:r>
      <w:proofErr w:type="spellEnd"/>
      <w:r>
        <w:t xml:space="preserve"> de bits: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1575C" w:rsidTr="44DC7690" w14:paraId="3EE03678" w14:textId="77777777">
        <w:tc>
          <w:tcPr>
            <w:tcW w:w="2880" w:type="dxa"/>
            <w:tcMar/>
          </w:tcPr>
          <w:p w:rsidR="00B1575C" w:rsidRDefault="0066689B" w14:paraId="4625E83A" w14:textId="77777777">
            <w:r>
              <w:t>Bits</w:t>
            </w:r>
          </w:p>
        </w:tc>
        <w:tc>
          <w:tcPr>
            <w:tcW w:w="2880" w:type="dxa"/>
            <w:tcMar/>
          </w:tcPr>
          <w:p w:rsidR="00B1575C" w:rsidRDefault="0066689B" w14:paraId="374ACDAA" w14:textId="77777777">
            <w:r>
              <w:t>Campo</w:t>
            </w:r>
          </w:p>
        </w:tc>
        <w:tc>
          <w:tcPr>
            <w:tcW w:w="2880" w:type="dxa"/>
            <w:tcMar/>
          </w:tcPr>
          <w:p w:rsidR="00B1575C" w:rsidRDefault="0066689B" w14:paraId="4BC0CF5E" w14:textId="77777777">
            <w:r>
              <w:t>Descrição / Significado</w:t>
            </w:r>
          </w:p>
        </w:tc>
      </w:tr>
      <w:tr w:rsidR="00B1575C" w:rsidTr="44DC7690" w14:paraId="74DF662F" w14:textId="77777777">
        <w:tc>
          <w:tcPr>
            <w:tcW w:w="2880" w:type="dxa"/>
            <w:tcMar/>
          </w:tcPr>
          <w:p w:rsidR="00B1575C" w:rsidRDefault="0066689B" w14:paraId="3A9673F5" w14:textId="77777777">
            <w:r>
              <w:t>[0]</w:t>
            </w:r>
          </w:p>
        </w:tc>
        <w:tc>
          <w:tcPr>
            <w:tcW w:w="2880" w:type="dxa"/>
            <w:tcMar/>
          </w:tcPr>
          <w:p w:rsidR="00B1575C" w:rsidRDefault="0066689B" w14:paraId="38EB5A17" w14:textId="77777777">
            <w:r>
              <w:t>Nível fácil (flag)</w:t>
            </w:r>
          </w:p>
        </w:tc>
        <w:tc>
          <w:tcPr>
            <w:tcW w:w="2880" w:type="dxa"/>
            <w:tcMar/>
          </w:tcPr>
          <w:p w:rsidR="00B1575C" w:rsidRDefault="0066689B" w14:paraId="37EC0743" w14:textId="77777777">
            <w:r>
              <w:t>0 = Fácil, 1 = Difícil (flag auxiliar)</w:t>
            </w:r>
          </w:p>
        </w:tc>
      </w:tr>
      <w:tr w:rsidR="00B1575C" w:rsidTr="44DC7690" w14:paraId="7E6174C0" w14:textId="77777777">
        <w:tc>
          <w:tcPr>
            <w:tcW w:w="2880" w:type="dxa"/>
            <w:tcMar/>
          </w:tcPr>
          <w:p w:rsidR="00B1575C" w:rsidRDefault="0066689B" w14:paraId="396018E7" w14:textId="77777777">
            <w:r>
              <w:t>[1]</w:t>
            </w:r>
          </w:p>
        </w:tc>
        <w:tc>
          <w:tcPr>
            <w:tcW w:w="2880" w:type="dxa"/>
            <w:tcMar/>
          </w:tcPr>
          <w:p w:rsidR="00B1575C" w:rsidRDefault="0066689B" w14:paraId="36A82B43" w14:textId="77777777">
            <w:r>
              <w:t>Modo de jogo</w:t>
            </w:r>
          </w:p>
        </w:tc>
        <w:tc>
          <w:tcPr>
            <w:tcW w:w="2880" w:type="dxa"/>
            <w:tcMar/>
          </w:tcPr>
          <w:p w:rsidR="00B1575C" w:rsidRDefault="0066689B" w14:paraId="6C907EE8" w14:textId="77777777">
            <w:r>
              <w:t xml:space="preserve">0 = </w:t>
            </w:r>
            <w:r>
              <w:t>Siga, 1 = Mando eu</w:t>
            </w:r>
          </w:p>
        </w:tc>
      </w:tr>
      <w:tr w:rsidR="00B1575C" w:rsidTr="44DC7690" w14:paraId="298FE2E4" w14:textId="77777777">
        <w:tc>
          <w:tcPr>
            <w:tcW w:w="2880" w:type="dxa"/>
            <w:tcMar/>
          </w:tcPr>
          <w:p w:rsidR="00B1575C" w:rsidRDefault="0066689B" w14:paraId="7BC8EE4B" w14:textId="77777777">
            <w:r>
              <w:t>[3:2]</w:t>
            </w:r>
          </w:p>
        </w:tc>
        <w:tc>
          <w:tcPr>
            <w:tcW w:w="2880" w:type="dxa"/>
            <w:tcMar/>
          </w:tcPr>
          <w:p w:rsidR="00B1575C" w:rsidRDefault="0066689B" w14:paraId="666ABFE2" w14:textId="77777777">
            <w:r>
              <w:t>Dificuldade</w:t>
            </w:r>
          </w:p>
        </w:tc>
        <w:tc>
          <w:tcPr>
            <w:tcW w:w="2880" w:type="dxa"/>
            <w:tcMar/>
          </w:tcPr>
          <w:p w:rsidR="00B1575C" w:rsidRDefault="0066689B" w14:paraId="28503F0F" w14:textId="77777777">
            <w:r>
              <w:t>00 = Fácil, 01 = Médio, 11 = Difícil</w:t>
            </w:r>
          </w:p>
        </w:tc>
      </w:tr>
      <w:tr w:rsidR="00B1575C" w:rsidTr="44DC7690" w14:paraId="54A5DB19" w14:textId="77777777">
        <w:tc>
          <w:tcPr>
            <w:tcW w:w="2880" w:type="dxa"/>
            <w:tcMar/>
          </w:tcPr>
          <w:p w:rsidR="00B1575C" w:rsidRDefault="0066689B" w14:paraId="10000066" w14:textId="77777777">
            <w:r>
              <w:t>[4]</w:t>
            </w:r>
          </w:p>
        </w:tc>
        <w:tc>
          <w:tcPr>
            <w:tcW w:w="2880" w:type="dxa"/>
            <w:tcMar/>
          </w:tcPr>
          <w:p w:rsidR="00B1575C" w:rsidRDefault="0066689B" w14:paraId="6B1C0C0A" w14:textId="77777777">
            <w:r>
              <w:t>Velocidade</w:t>
            </w:r>
          </w:p>
        </w:tc>
        <w:tc>
          <w:tcPr>
            <w:tcW w:w="2880" w:type="dxa"/>
            <w:tcMar/>
          </w:tcPr>
          <w:p w:rsidR="00B1575C" w:rsidRDefault="0066689B" w14:paraId="2E06C44F" w14:textId="77777777">
            <w:r>
              <w:t>0 = Lento (2s), 1 = Rápido (1s)</w:t>
            </w:r>
          </w:p>
        </w:tc>
      </w:tr>
      <w:tr w:rsidR="00B1575C" w:rsidTr="44DC7690" w14:paraId="7DD048BC" w14:textId="77777777">
        <w:tc>
          <w:tcPr>
            <w:tcW w:w="2880" w:type="dxa"/>
            <w:tcMar/>
          </w:tcPr>
          <w:p w:rsidR="00B1575C" w:rsidRDefault="0066689B" w14:paraId="79D32419" w14:textId="50D9D86C">
            <w:r w:rsidR="0066689B">
              <w:rPr/>
              <w:t>[</w:t>
            </w:r>
            <w:r w:rsidR="19FE30EF">
              <w:rPr/>
              <w:t>31</w:t>
            </w:r>
            <w:r w:rsidR="0066689B">
              <w:rPr/>
              <w:t>:5]</w:t>
            </w:r>
          </w:p>
        </w:tc>
        <w:tc>
          <w:tcPr>
            <w:tcW w:w="2880" w:type="dxa"/>
            <w:tcMar/>
          </w:tcPr>
          <w:p w:rsidR="00B1575C" w:rsidRDefault="0066689B" w14:paraId="341CC101" w14:textId="77777777">
            <w:r>
              <w:t>Reservado</w:t>
            </w:r>
          </w:p>
        </w:tc>
        <w:tc>
          <w:tcPr>
            <w:tcW w:w="2880" w:type="dxa"/>
            <w:tcMar/>
          </w:tcPr>
          <w:p w:rsidR="00B1575C" w:rsidRDefault="0066689B" w14:paraId="4E2508D2" w14:textId="77777777">
            <w:r>
              <w:t>Para expansões futuras</w:t>
            </w:r>
          </w:p>
        </w:tc>
      </w:tr>
    </w:tbl>
    <w:p w:rsidR="00B1575C" w:rsidRDefault="0066689B" w14:paraId="529973A8" w14:textId="0BCBC890">
      <w:pPr>
        <w:pStyle w:val="Ttulo2"/>
      </w:pPr>
      <w:r w:rsidR="0066689B">
        <w:rPr/>
        <w:t>Registrador</w:t>
      </w:r>
      <w:r w:rsidR="0066689B">
        <w:rPr/>
        <w:t xml:space="preserve"> </w:t>
      </w:r>
      <w:r w:rsidR="74EF6AC8">
        <w:rPr/>
        <w:t>s1-s2</w:t>
      </w:r>
    </w:p>
    <w:p w:rsidRPr="00F44D24" w:rsidR="00B1575C" w:rsidRDefault="0066689B" w14:paraId="63F6D42A" w14:textId="59714426">
      <w:pPr>
        <w:rPr>
          <w:lang w:val="pt-BR"/>
        </w:rPr>
      </w:pPr>
      <w:r w:rsidRPr="44DC7690" w:rsidR="74EF6AC8">
        <w:rPr>
          <w:lang w:val="pt-BR"/>
        </w:rPr>
        <w:t>Registradores utilizados para salvar a sequência produzida, armazenado cada cor (bits)</w:t>
      </w:r>
      <w:r w:rsidRPr="44DC7690" w:rsidR="0066689B">
        <w:rPr>
          <w:lang w:val="pt-BR"/>
        </w:rPr>
        <w:t>.</w:t>
      </w:r>
    </w:p>
    <w:p w:rsidR="463796E1" w:rsidP="44DC7690" w:rsidRDefault="463796E1" w14:paraId="1691B2DA" w14:textId="6E3D23C9">
      <w:pPr>
        <w:pStyle w:val="Ttulo2"/>
        <w:rPr>
          <w:lang w:val="pt-BR"/>
        </w:rPr>
      </w:pPr>
      <w:r w:rsidRPr="44DC7690" w:rsidR="463796E1">
        <w:rPr>
          <w:lang w:val="pt-BR"/>
        </w:rPr>
        <w:t>Registrador s3</w:t>
      </w:r>
      <w:r w:rsidRPr="44DC7690" w:rsidR="650CB643">
        <w:rPr>
          <w:lang w:val="pt-BR"/>
        </w:rPr>
        <w:t xml:space="preserve"> – current_color_index</w:t>
      </w:r>
    </w:p>
    <w:p w:rsidR="463796E1" w:rsidP="44DC7690" w:rsidRDefault="463796E1" w14:paraId="434FEBEA" w14:textId="4620347D">
      <w:pPr>
        <w:rPr>
          <w:lang w:val="pt-BR"/>
        </w:rPr>
      </w:pPr>
      <w:r w:rsidRPr="44DC7690" w:rsidR="463796E1">
        <w:rPr>
          <w:lang w:val="pt-BR"/>
        </w:rPr>
        <w:t>Bits utilizados: [31:0]</w:t>
      </w:r>
      <w:r>
        <w:br/>
      </w:r>
      <w:r w:rsidRPr="44DC7690" w:rsidR="463796E1">
        <w:rPr>
          <w:lang w:val="pt-BR"/>
        </w:rPr>
        <w:t>Contador de bits usado para percorrer sequências de LEDs ou entradas dos jogadores.</w:t>
      </w:r>
    </w:p>
    <w:p w:rsidRPr="00F44D24" w:rsidR="00B1575C" w:rsidRDefault="0066689B" w14:paraId="0F36364A" w14:textId="0B116CF9">
      <w:pPr>
        <w:pStyle w:val="Ttulo2"/>
        <w:rPr>
          <w:lang w:val="pt-BR"/>
        </w:rPr>
      </w:pPr>
      <w:r w:rsidRPr="44DC7690" w:rsidR="0066689B">
        <w:rPr>
          <w:lang w:val="pt-BR"/>
        </w:rPr>
        <w:t xml:space="preserve">Registrador </w:t>
      </w:r>
      <w:r w:rsidRPr="44DC7690" w:rsidR="477E2DD9">
        <w:rPr>
          <w:lang w:val="pt-BR"/>
        </w:rPr>
        <w:t>s4</w:t>
      </w:r>
    </w:p>
    <w:p w:rsidR="477E2DD9" w:rsidP="44DC7690" w:rsidRDefault="477E2DD9" w14:paraId="03C2E6E3" w14:textId="17DF0E31">
      <w:pPr>
        <w:rPr>
          <w:lang w:val="pt-BR"/>
        </w:rPr>
      </w:pPr>
      <w:r w:rsidRPr="44DC7690" w:rsidR="477E2DD9">
        <w:rPr>
          <w:lang w:val="pt-BR"/>
        </w:rPr>
        <w:t>Bits utilizados [31:0]</w:t>
      </w:r>
      <w:r>
        <w:br/>
      </w:r>
      <w:r w:rsidRPr="44DC7690" w:rsidR="1DC92D13">
        <w:rPr>
          <w:lang w:val="pt-BR"/>
        </w:rPr>
        <w:t>Contador de tamanho da sequência, usado para saber em qual posição adicionar uma nova cor e a pontuação do jogador</w:t>
      </w:r>
    </w:p>
    <w:p w:rsidRPr="00F44D24" w:rsidR="00B1575C" w:rsidRDefault="0066689B" w14:paraId="3AC21343" w14:textId="2FADB588">
      <w:pPr>
        <w:pStyle w:val="Ttulo2"/>
        <w:rPr>
          <w:lang w:val="pt-BR"/>
        </w:rPr>
      </w:pPr>
      <w:r w:rsidRPr="44DC7690" w:rsidR="0066689B">
        <w:rPr>
          <w:lang w:val="pt-BR"/>
        </w:rPr>
        <w:t xml:space="preserve">Registrador </w:t>
      </w:r>
      <w:r w:rsidRPr="44DC7690" w:rsidR="58D6C48F">
        <w:rPr>
          <w:lang w:val="pt-BR"/>
        </w:rPr>
        <w:t>s5</w:t>
      </w:r>
    </w:p>
    <w:p w:rsidRPr="00F44D24" w:rsidR="00B1575C" w:rsidRDefault="0066689B" w14:paraId="4269B4C7" w14:textId="53B49B6E">
      <w:pPr>
        <w:rPr>
          <w:lang w:val="pt-BR"/>
        </w:rPr>
      </w:pPr>
      <w:r w:rsidRPr="44DC7690" w:rsidR="0066689B">
        <w:rPr>
          <w:lang w:val="pt-BR"/>
        </w:rPr>
        <w:t xml:space="preserve">Armazena a </w:t>
      </w:r>
      <w:r w:rsidRPr="44DC7690" w:rsidR="5DF0B199">
        <w:rPr>
          <w:lang w:val="pt-BR"/>
        </w:rPr>
        <w:t>entrada do usuario</w:t>
      </w:r>
    </w:p>
    <w:p w:rsidRPr="00F44D24" w:rsidR="00B1575C" w:rsidRDefault="0066689B" w14:paraId="6C48FC0D" w14:textId="4281C0CF">
      <w:pPr>
        <w:pStyle w:val="Ttulo2"/>
        <w:rPr>
          <w:lang w:val="pt-BR"/>
        </w:rPr>
      </w:pPr>
      <w:r w:rsidRPr="44DC7690" w:rsidR="0066689B">
        <w:rPr>
          <w:lang w:val="pt-BR"/>
        </w:rPr>
        <w:t xml:space="preserve">Registrador </w:t>
      </w:r>
      <w:r w:rsidRPr="44DC7690" w:rsidR="58EBFE99">
        <w:rPr>
          <w:lang w:val="pt-BR"/>
        </w:rPr>
        <w:t>s6</w:t>
      </w:r>
    </w:p>
    <w:p w:rsidRPr="00F44D24" w:rsidR="00B1575C" w:rsidRDefault="0066689B" w14:paraId="46FA5CAF" w14:textId="143FF723">
      <w:pPr>
        <w:rPr>
          <w:lang w:val="pt-BR"/>
        </w:rPr>
      </w:pPr>
      <w:r w:rsidRPr="44DC7690" w:rsidR="0066689B">
        <w:rPr>
          <w:lang w:val="pt-BR"/>
        </w:rPr>
        <w:t xml:space="preserve">Representa </w:t>
      </w:r>
      <w:r w:rsidRPr="44DC7690" w:rsidR="2A39E96A">
        <w:rPr>
          <w:lang w:val="pt-BR"/>
        </w:rPr>
        <w:t>se deve acionar um led ou todos os leds (em caso de derrota/vitoria)</w:t>
      </w:r>
    </w:p>
    <w:p w:rsidRPr="00F44D24" w:rsidR="00B1575C" w:rsidRDefault="0066689B" w14:paraId="0DC27706" w14:textId="27B9E21E">
      <w:pPr>
        <w:pStyle w:val="Ttulo2"/>
        <w:rPr>
          <w:lang w:val="pt-BR"/>
        </w:rPr>
      </w:pPr>
      <w:r w:rsidRPr="44DC7690" w:rsidR="0066689B">
        <w:rPr>
          <w:lang w:val="pt-BR"/>
        </w:rPr>
        <w:t xml:space="preserve">Registrador </w:t>
      </w:r>
      <w:r w:rsidRPr="44DC7690" w:rsidR="60296314">
        <w:rPr>
          <w:lang w:val="pt-BR"/>
        </w:rPr>
        <w:t>s7</w:t>
      </w:r>
    </w:p>
    <w:p w:rsidR="0066689B" w:rsidP="44DC7690" w:rsidRDefault="0066689B" w14:paraId="7ED05531" w14:textId="46577DB9">
      <w:pPr>
        <w:rPr>
          <w:lang w:val="pt-BR"/>
        </w:rPr>
      </w:pPr>
      <w:r w:rsidRPr="44DC7690" w:rsidR="0066689B">
        <w:rPr>
          <w:lang w:val="pt-BR"/>
        </w:rPr>
        <w:t xml:space="preserve">Registra os </w:t>
      </w:r>
      <w:r w:rsidRPr="44DC7690" w:rsidR="685BA4AF">
        <w:rPr>
          <w:lang w:val="pt-BR"/>
        </w:rPr>
        <w:t xml:space="preserve">Leds atualmente acionados, idealmente isso seria escrito em </w:t>
      </w:r>
      <w:r w:rsidRPr="44DC7690" w:rsidR="6B09A36A">
        <w:rPr>
          <w:lang w:val="pt-BR"/>
        </w:rPr>
        <w:t>memória ou</w:t>
      </w:r>
      <w:r w:rsidRPr="44DC7690" w:rsidR="685BA4AF">
        <w:rPr>
          <w:lang w:val="pt-BR"/>
        </w:rPr>
        <w:t xml:space="preserve"> usado para acionar </w:t>
      </w:r>
      <w:r w:rsidRPr="44DC7690" w:rsidR="685BA4AF">
        <w:rPr>
          <w:lang w:val="pt-BR"/>
        </w:rPr>
        <w:t>GPIOs</w:t>
      </w:r>
      <w:r w:rsidRPr="44DC7690" w:rsidR="6E88ECB8">
        <w:rPr>
          <w:lang w:val="pt-BR"/>
        </w:rPr>
        <w:t>. Neste momento assumiremos que o valor desse registrador representa o acionamento dos LEDs, seja escrito em memória ou consumido por um drive externo.</w:t>
      </w:r>
    </w:p>
    <w:p w:rsidRPr="00F44D24" w:rsidR="00B1575C" w:rsidRDefault="0066689B" w14:paraId="4946A0C8" w14:textId="137DBD20">
      <w:pPr>
        <w:pStyle w:val="Ttulo2"/>
        <w:rPr>
          <w:lang w:val="pt-BR"/>
        </w:rPr>
      </w:pPr>
      <w:r w:rsidRPr="44DC7690" w:rsidR="0066689B">
        <w:rPr>
          <w:lang w:val="pt-BR"/>
        </w:rPr>
        <w:t>Registrador s</w:t>
      </w:r>
      <w:r w:rsidRPr="44DC7690" w:rsidR="0CF8DEA0">
        <w:rPr>
          <w:lang w:val="pt-BR"/>
        </w:rPr>
        <w:t>8</w:t>
      </w:r>
    </w:p>
    <w:p w:rsidR="12E58CA0" w:rsidP="44DC7690" w:rsidRDefault="12E58CA0" w14:paraId="12B04103" w14:textId="2AB67DB5">
      <w:pPr>
        <w:rPr>
          <w:lang w:val="pt-BR"/>
        </w:rPr>
      </w:pPr>
      <w:r w:rsidRPr="44DC7690" w:rsidR="12E58CA0">
        <w:rPr>
          <w:lang w:val="pt-BR"/>
        </w:rPr>
        <w:t>Representa o número pseudoaleatório gerado pelo módulo de geração de número pseudoaleatório</w:t>
      </w:r>
    </w:p>
    <w:p w:rsidR="2444C554" w:rsidP="44DC7690" w:rsidRDefault="2444C554" w14:paraId="6C4561FD" w14:textId="5E7F05CA">
      <w:pPr>
        <w:pStyle w:val="Ttulo1"/>
        <w:rPr>
          <w:lang w:val="pt-BR"/>
        </w:rPr>
      </w:pPr>
      <w:r w:rsidRPr="44DC7690" w:rsidR="2444C554">
        <w:rPr>
          <w:lang w:val="pt-BR"/>
        </w:rPr>
        <w:t>Fluxo de Jogo</w:t>
      </w:r>
    </w:p>
    <w:p w:rsidR="2444C554" w:rsidP="44DC7690" w:rsidRDefault="2444C554" w14:paraId="13D20F87" w14:textId="48859E6A">
      <w:pPr>
        <w:rPr>
          <w:lang w:val="pt-BR"/>
        </w:rPr>
      </w:pPr>
      <w:r w:rsidRPr="44DC7690" w:rsidR="2444C554">
        <w:rPr>
          <w:lang w:val="pt-BR"/>
        </w:rPr>
        <w:t>IDLE:</w:t>
      </w:r>
    </w:p>
    <w:p w:rsidR="69B72FF2" w:rsidP="44DC7690" w:rsidRDefault="69B72FF2" w14:paraId="5B36BB9F" w14:textId="12E08D53">
      <w:pPr>
        <w:rPr>
          <w:lang w:val="pt-BR"/>
        </w:rPr>
      </w:pPr>
      <w:r w:rsidRPr="44DC7690" w:rsidR="69B72FF2">
        <w:rPr>
          <w:lang w:val="pt-BR"/>
        </w:rPr>
        <w:t>... //</w:t>
      </w:r>
      <w:r w:rsidRPr="44DC7690" w:rsidR="69B72FF2">
        <w:rPr>
          <w:lang w:val="pt-BR"/>
        </w:rPr>
        <w:t>obtem</w:t>
      </w:r>
      <w:r w:rsidRPr="44DC7690" w:rsidR="69B72FF2">
        <w:rPr>
          <w:lang w:val="pt-BR"/>
        </w:rPr>
        <w:t xml:space="preserve"> os dados de configuração</w:t>
      </w:r>
    </w:p>
    <w:p w:rsidR="4082A2AE" w:rsidP="44DC7690" w:rsidRDefault="4082A2AE" w14:paraId="75D55089" w14:textId="13607AB9">
      <w:pPr>
        <w:rPr>
          <w:lang w:val="pt-BR"/>
        </w:rPr>
      </w:pPr>
      <w:r w:rsidRPr="44DC7690" w:rsidR="4082A2AE">
        <w:rPr>
          <w:lang w:val="pt-BR"/>
        </w:rPr>
        <w:t>If</w:t>
      </w:r>
      <w:r w:rsidRPr="44DC7690" w:rsidR="4082A2AE">
        <w:rPr>
          <w:lang w:val="pt-BR"/>
        </w:rPr>
        <w:t>(start) GEN_NUMBER</w:t>
      </w:r>
      <w:r w:rsidRPr="44DC7690" w:rsidR="1F0EB286">
        <w:rPr>
          <w:lang w:val="pt-BR"/>
        </w:rPr>
        <w:t>;</w:t>
      </w:r>
    </w:p>
    <w:p w:rsidR="1F0EB286" w:rsidP="44DC7690" w:rsidRDefault="1F0EB286" w14:paraId="14C5638F" w14:textId="3BFC09D1">
      <w:pPr>
        <w:rPr>
          <w:lang w:val="pt-BR"/>
        </w:rPr>
      </w:pPr>
      <w:r w:rsidRPr="44DC7690" w:rsidR="1F0EB286">
        <w:rPr>
          <w:lang w:val="pt-BR"/>
        </w:rPr>
        <w:t>J IDLE</w:t>
      </w:r>
      <w:r w:rsidRPr="44DC7690" w:rsidR="33773F6B">
        <w:rPr>
          <w:lang w:val="pt-BR"/>
        </w:rPr>
        <w:t>;</w:t>
      </w:r>
    </w:p>
    <w:p w:rsidR="44DC7690" w:rsidP="44DC7690" w:rsidRDefault="44DC7690" w14:paraId="101B81A8" w14:textId="623A8B1D">
      <w:pPr>
        <w:rPr>
          <w:lang w:val="pt-BR"/>
        </w:rPr>
      </w:pPr>
    </w:p>
    <w:p w:rsidR="1F0EB286" w:rsidP="44DC7690" w:rsidRDefault="1F0EB286" w14:paraId="0B886E13" w14:textId="03ECC0F3">
      <w:pPr>
        <w:rPr>
          <w:lang w:val="pt-BR"/>
        </w:rPr>
      </w:pPr>
      <w:r w:rsidRPr="44DC7690" w:rsidR="1F0EB286">
        <w:rPr>
          <w:lang w:val="pt-BR"/>
        </w:rPr>
        <w:t>GEN_NUMBER:</w:t>
      </w:r>
    </w:p>
    <w:p w:rsidR="1463CBE2" w:rsidP="44DC7690" w:rsidRDefault="1463CBE2" w14:paraId="6281F733" w14:textId="22413B75">
      <w:pPr>
        <w:rPr>
          <w:lang w:val="pt-BR"/>
        </w:rPr>
      </w:pPr>
      <w:r w:rsidRPr="44DC7690" w:rsidR="1463CBE2">
        <w:rPr>
          <w:lang w:val="pt-BR"/>
        </w:rPr>
        <w:t>...</w:t>
      </w:r>
      <w:r w:rsidRPr="44DC7690" w:rsidR="6902297C">
        <w:rPr>
          <w:lang w:val="pt-BR"/>
        </w:rPr>
        <w:t xml:space="preserve"> //</w:t>
      </w:r>
      <w:r w:rsidRPr="44DC7690" w:rsidR="6902297C">
        <w:rPr>
          <w:lang w:val="pt-BR"/>
        </w:rPr>
        <w:t>obtem</w:t>
      </w:r>
      <w:r w:rsidRPr="44DC7690" w:rsidR="6902297C">
        <w:rPr>
          <w:lang w:val="pt-BR"/>
        </w:rPr>
        <w:t xml:space="preserve"> o valor da sequência e salva em s8, incrementa s4, e salva o valor em s1 ou s2 na posição correta, zera s3</w:t>
      </w:r>
    </w:p>
    <w:p w:rsidR="44DC7690" w:rsidP="44DC7690" w:rsidRDefault="44DC7690" w14:paraId="0A7443D9" w14:textId="01CA20AE">
      <w:pPr>
        <w:rPr>
          <w:lang w:val="pt-BR"/>
        </w:rPr>
      </w:pPr>
    </w:p>
    <w:p w:rsidR="6902297C" w:rsidP="44DC7690" w:rsidRDefault="6902297C" w14:paraId="63E7D4D6" w14:textId="12F57825">
      <w:pPr>
        <w:rPr>
          <w:lang w:val="pt-BR"/>
        </w:rPr>
      </w:pPr>
      <w:r w:rsidRPr="44DC7690" w:rsidR="6902297C">
        <w:rPr>
          <w:lang w:val="pt-BR"/>
        </w:rPr>
        <w:t>SHOW_LEDS:</w:t>
      </w:r>
    </w:p>
    <w:p w:rsidR="6902297C" w:rsidP="44DC7690" w:rsidRDefault="6902297C" w14:paraId="0F19107F" w14:textId="28231BC2">
      <w:pPr>
        <w:rPr>
          <w:lang w:val="pt-BR"/>
        </w:rPr>
      </w:pPr>
      <w:r w:rsidRPr="44DC7690" w:rsidR="6902297C">
        <w:rPr>
          <w:lang w:val="pt-BR"/>
        </w:rPr>
        <w:t>... //</w:t>
      </w:r>
      <w:r w:rsidRPr="44DC7690" w:rsidR="6902297C">
        <w:rPr>
          <w:lang w:val="pt-BR"/>
        </w:rPr>
        <w:t>obtem</w:t>
      </w:r>
      <w:r w:rsidRPr="44DC7690" w:rsidR="6902297C">
        <w:rPr>
          <w:lang w:val="pt-BR"/>
        </w:rPr>
        <w:t xml:space="preserve"> valor da sequência,</w:t>
      </w:r>
      <w:r w:rsidRPr="44DC7690" w:rsidR="60F339D6">
        <w:rPr>
          <w:lang w:val="pt-BR"/>
        </w:rPr>
        <w:t xml:space="preserve"> </w:t>
      </w:r>
      <w:r w:rsidRPr="44DC7690" w:rsidR="60F339D6">
        <w:rPr>
          <w:lang w:val="pt-BR"/>
        </w:rPr>
        <w:t>habilida</w:t>
      </w:r>
      <w:r w:rsidRPr="44DC7690" w:rsidR="60F339D6">
        <w:rPr>
          <w:lang w:val="pt-BR"/>
        </w:rPr>
        <w:t xml:space="preserve"> o led em s6, escreve o valor correspondente em s7 e depois </w:t>
      </w:r>
      <w:r w:rsidRPr="44DC7690" w:rsidR="2A4D45C1">
        <w:rPr>
          <w:lang w:val="pt-BR"/>
        </w:rPr>
        <w:t>apaga</w:t>
      </w:r>
    </w:p>
    <w:p w:rsidR="6902297C" w:rsidP="44DC7690" w:rsidRDefault="6902297C" w14:paraId="2015B238" w14:textId="3955D0CE">
      <w:pPr>
        <w:rPr>
          <w:lang w:val="pt-BR"/>
        </w:rPr>
      </w:pPr>
      <w:r w:rsidRPr="44DC7690" w:rsidR="6902297C">
        <w:rPr>
          <w:lang w:val="pt-BR"/>
        </w:rPr>
        <w:t>If</w:t>
      </w:r>
      <w:r w:rsidRPr="44DC7690" w:rsidR="6902297C">
        <w:rPr>
          <w:lang w:val="pt-BR"/>
        </w:rPr>
        <w:t>(s3&lt;s5) SHOW_LEDS</w:t>
      </w:r>
    </w:p>
    <w:p w:rsidR="46716A65" w:rsidP="44DC7690" w:rsidRDefault="46716A65" w14:paraId="5DF3D3BA" w14:textId="1E52F3D6">
      <w:pPr>
        <w:rPr>
          <w:lang w:val="pt-BR"/>
        </w:rPr>
      </w:pPr>
      <w:r w:rsidRPr="44DC7690" w:rsidR="46716A65">
        <w:rPr>
          <w:lang w:val="pt-BR"/>
        </w:rPr>
        <w:t>RESET:</w:t>
      </w:r>
    </w:p>
    <w:p w:rsidR="46716A65" w:rsidP="44DC7690" w:rsidRDefault="46716A65" w14:paraId="75AC4BBA" w14:textId="3D31BADB">
      <w:pPr>
        <w:rPr>
          <w:lang w:val="pt-BR"/>
        </w:rPr>
      </w:pPr>
      <w:r w:rsidRPr="44DC7690" w:rsidR="46716A65">
        <w:rPr>
          <w:lang w:val="pt-BR"/>
        </w:rPr>
        <w:t>Zera s3</w:t>
      </w:r>
    </w:p>
    <w:p w:rsidR="46716A65" w:rsidP="44DC7690" w:rsidRDefault="46716A65" w14:paraId="76B1EAD6" w14:textId="7E0C2B08">
      <w:pPr>
        <w:rPr>
          <w:lang w:val="pt-BR"/>
        </w:rPr>
      </w:pPr>
      <w:r w:rsidRPr="44DC7690" w:rsidR="46716A65">
        <w:rPr>
          <w:lang w:val="pt-BR"/>
        </w:rPr>
        <w:t>GET_PLAYER:</w:t>
      </w:r>
    </w:p>
    <w:p w:rsidR="46716A65" w:rsidP="44DC7690" w:rsidRDefault="46716A65" w14:paraId="744931D6" w14:textId="254D781A">
      <w:pPr>
        <w:rPr>
          <w:lang w:val="pt-BR"/>
        </w:rPr>
      </w:pPr>
      <w:r w:rsidRPr="44DC7690" w:rsidR="46716A65">
        <w:rPr>
          <w:lang w:val="pt-BR"/>
        </w:rPr>
        <w:t>... //</w:t>
      </w:r>
      <w:r w:rsidRPr="44DC7690" w:rsidR="46716A65">
        <w:rPr>
          <w:lang w:val="pt-BR"/>
        </w:rPr>
        <w:t>obtem</w:t>
      </w:r>
      <w:r w:rsidRPr="44DC7690" w:rsidR="46716A65">
        <w:rPr>
          <w:lang w:val="pt-BR"/>
        </w:rPr>
        <w:t xml:space="preserve"> o valor do player em s5, </w:t>
      </w:r>
    </w:p>
    <w:p w:rsidR="46716A65" w:rsidP="44DC7690" w:rsidRDefault="46716A65" w14:paraId="53744BF3" w14:textId="6E0C6172">
      <w:pPr>
        <w:rPr>
          <w:lang w:val="pt-BR"/>
        </w:rPr>
      </w:pPr>
      <w:r w:rsidRPr="44DC7690" w:rsidR="46716A65">
        <w:rPr>
          <w:lang w:val="pt-BR"/>
        </w:rPr>
        <w:t>COMPARE:</w:t>
      </w:r>
    </w:p>
    <w:p w:rsidR="46716A65" w:rsidP="44DC7690" w:rsidRDefault="46716A65" w14:paraId="7A59830A" w14:textId="309C1296">
      <w:pPr>
        <w:rPr>
          <w:lang w:val="pt-BR"/>
        </w:rPr>
      </w:pPr>
      <w:r w:rsidRPr="44DC7690" w:rsidR="46716A65">
        <w:rPr>
          <w:lang w:val="pt-BR"/>
        </w:rPr>
        <w:t xml:space="preserve">... //ler o valor da </w:t>
      </w:r>
      <w:r w:rsidRPr="44DC7690" w:rsidR="46716A65">
        <w:rPr>
          <w:lang w:val="pt-BR"/>
        </w:rPr>
        <w:t>sequencia</w:t>
      </w:r>
      <w:r w:rsidRPr="44DC7690" w:rsidR="46716A65">
        <w:rPr>
          <w:lang w:val="pt-BR"/>
        </w:rPr>
        <w:t xml:space="preserve"> na posição indicada por s</w:t>
      </w:r>
      <w:r w:rsidRPr="44DC7690" w:rsidR="46716A65">
        <w:rPr>
          <w:lang w:val="pt-BR"/>
        </w:rPr>
        <w:t>3.Compara</w:t>
      </w:r>
      <w:r w:rsidRPr="44DC7690" w:rsidR="46716A65">
        <w:rPr>
          <w:lang w:val="pt-BR"/>
        </w:rPr>
        <w:t xml:space="preserve"> o valor lido com s5</w:t>
      </w:r>
    </w:p>
    <w:p w:rsidR="46716A65" w:rsidP="44DC7690" w:rsidRDefault="46716A65" w14:paraId="13F537D8" w14:textId="3D24E5FB">
      <w:pPr>
        <w:rPr>
          <w:lang w:val="pt-BR"/>
        </w:rPr>
      </w:pPr>
      <w:r w:rsidRPr="44DC7690" w:rsidR="46716A65">
        <w:rPr>
          <w:lang w:val="pt-BR"/>
        </w:rPr>
        <w:t>If</w:t>
      </w:r>
      <w:r w:rsidRPr="44DC7690" w:rsidR="46716A65">
        <w:rPr>
          <w:lang w:val="pt-BR"/>
        </w:rPr>
        <w:t xml:space="preserve">(valor </w:t>
      </w:r>
      <w:r w:rsidRPr="44DC7690" w:rsidR="46716A65">
        <w:rPr>
          <w:lang w:val="pt-BR"/>
        </w:rPr>
        <w:t>lido !</w:t>
      </w:r>
      <w:r w:rsidRPr="44DC7690" w:rsidR="46716A65">
        <w:rPr>
          <w:lang w:val="pt-BR"/>
        </w:rPr>
        <w:t>= s5): DEFEAT;</w:t>
      </w:r>
    </w:p>
    <w:p w:rsidR="46716A65" w:rsidP="44DC7690" w:rsidRDefault="46716A65" w14:paraId="446470F2" w14:textId="7B2D5904">
      <w:pPr>
        <w:rPr>
          <w:lang w:val="pt-BR"/>
        </w:rPr>
      </w:pPr>
      <w:r w:rsidRPr="44DC7690" w:rsidR="46716A65">
        <w:rPr>
          <w:lang w:val="pt-BR"/>
        </w:rPr>
        <w:t>S3++;</w:t>
      </w:r>
    </w:p>
    <w:p w:rsidR="46716A65" w:rsidP="44DC7690" w:rsidRDefault="46716A65" w14:paraId="7C421310" w14:textId="331E2E1B">
      <w:pPr>
        <w:rPr>
          <w:lang w:val="pt-BR"/>
        </w:rPr>
      </w:pPr>
      <w:r w:rsidRPr="44DC7690" w:rsidR="46716A65">
        <w:rPr>
          <w:lang w:val="pt-BR"/>
        </w:rPr>
        <w:t>If</w:t>
      </w:r>
      <w:r w:rsidRPr="44DC7690" w:rsidR="46716A65">
        <w:rPr>
          <w:lang w:val="pt-BR"/>
        </w:rPr>
        <w:t>(S3==S4): EVALUATE</w:t>
      </w:r>
    </w:p>
    <w:p w:rsidR="46716A65" w:rsidP="44DC7690" w:rsidRDefault="46716A65" w14:paraId="586B18F0" w14:textId="7B93CF97">
      <w:pPr>
        <w:rPr>
          <w:lang w:val="pt-BR"/>
        </w:rPr>
      </w:pPr>
      <w:r w:rsidRPr="44DC7690" w:rsidR="46716A65">
        <w:rPr>
          <w:lang w:val="pt-BR"/>
        </w:rPr>
        <w:t>J GET_PLAYER;</w:t>
      </w:r>
    </w:p>
    <w:p w:rsidR="44DC7690" w:rsidP="44DC7690" w:rsidRDefault="44DC7690" w14:paraId="557BCDAD" w14:textId="64368387">
      <w:pPr>
        <w:rPr>
          <w:lang w:val="pt-BR"/>
        </w:rPr>
      </w:pPr>
    </w:p>
    <w:p w:rsidR="46716A65" w:rsidP="44DC7690" w:rsidRDefault="46716A65" w14:paraId="5FEACA0B" w14:textId="43C8C0B5">
      <w:pPr>
        <w:rPr>
          <w:lang w:val="pt-BR"/>
        </w:rPr>
      </w:pPr>
      <w:r w:rsidRPr="44DC7690" w:rsidR="46716A65">
        <w:rPr>
          <w:lang w:val="pt-BR"/>
        </w:rPr>
        <w:t>EVALUATE:</w:t>
      </w:r>
    </w:p>
    <w:p w:rsidR="7F8D01B2" w:rsidP="44DC7690" w:rsidRDefault="7F8D01B2" w14:paraId="5BF698E8" w14:textId="08D9673D">
      <w:pPr>
        <w:rPr>
          <w:lang w:val="pt-BR"/>
        </w:rPr>
      </w:pPr>
      <w:r w:rsidRPr="44DC7690" w:rsidR="7F8D01B2">
        <w:rPr>
          <w:lang w:val="pt-BR"/>
        </w:rPr>
        <w:t>If</w:t>
      </w:r>
      <w:r w:rsidRPr="44DC7690" w:rsidR="7F8D01B2">
        <w:rPr>
          <w:lang w:val="pt-BR"/>
        </w:rPr>
        <w:t>(</w:t>
      </w:r>
      <w:r w:rsidRPr="44DC7690" w:rsidR="46716A65">
        <w:rPr>
          <w:lang w:val="pt-BR"/>
        </w:rPr>
        <w:t xml:space="preserve"> s4 </w:t>
      </w:r>
      <w:r w:rsidRPr="44DC7690" w:rsidR="5314C8D2">
        <w:rPr>
          <w:lang w:val="pt-BR"/>
        </w:rPr>
        <w:t xml:space="preserve">== </w:t>
      </w:r>
      <w:r w:rsidRPr="44DC7690" w:rsidR="22D15016">
        <w:rPr>
          <w:lang w:val="pt-BR"/>
        </w:rPr>
        <w:t>8&lt;&lt; s0[3:2]</w:t>
      </w:r>
      <w:r w:rsidRPr="44DC7690" w:rsidR="599AB1AB">
        <w:rPr>
          <w:lang w:val="pt-BR"/>
        </w:rPr>
        <w:t>): GET_NUMBER;</w:t>
      </w:r>
    </w:p>
    <w:p w:rsidR="599AB1AB" w:rsidP="44DC7690" w:rsidRDefault="599AB1AB" w14:paraId="203E1C6C" w14:textId="003767F5">
      <w:pPr>
        <w:rPr>
          <w:lang w:val="pt-BR"/>
        </w:rPr>
      </w:pPr>
      <w:r w:rsidRPr="44DC7690" w:rsidR="599AB1AB">
        <w:rPr>
          <w:lang w:val="pt-BR"/>
        </w:rPr>
        <w:t>J VICTORY;</w:t>
      </w:r>
    </w:p>
    <w:p w:rsidR="44DC7690" w:rsidP="44DC7690" w:rsidRDefault="44DC7690" w14:paraId="11A7D186" w14:textId="73FC32AA">
      <w:pPr>
        <w:rPr>
          <w:lang w:val="pt-BR"/>
        </w:rPr>
      </w:pPr>
    </w:p>
    <w:p w:rsidR="599AB1AB" w:rsidP="44DC7690" w:rsidRDefault="599AB1AB" w14:paraId="30478B44" w14:textId="73D2E965">
      <w:pPr>
        <w:rPr>
          <w:lang w:val="pt-BR"/>
        </w:rPr>
      </w:pPr>
      <w:r w:rsidRPr="44DC7690" w:rsidR="599AB1AB">
        <w:rPr>
          <w:lang w:val="pt-BR"/>
        </w:rPr>
        <w:t>VICTORY:</w:t>
      </w:r>
      <w:r>
        <w:br/>
      </w:r>
      <w:r w:rsidRPr="44DC7690" w:rsidR="7DEFAB63">
        <w:rPr>
          <w:lang w:val="pt-BR"/>
        </w:rPr>
        <w:t>...//habilita todos os leds em s6 pelo tempo esperado para vitoria</w:t>
      </w:r>
    </w:p>
    <w:p w:rsidR="7DEFAB63" w:rsidP="44DC7690" w:rsidRDefault="7DEFAB63" w14:paraId="4EA53137" w14:textId="11F7524F">
      <w:pPr>
        <w:rPr>
          <w:lang w:val="pt-BR"/>
        </w:rPr>
      </w:pPr>
      <w:r w:rsidRPr="44DC7690" w:rsidR="7DEFAB63">
        <w:rPr>
          <w:lang w:val="pt-BR"/>
        </w:rPr>
        <w:t>J IDLE</w:t>
      </w:r>
    </w:p>
    <w:p w:rsidR="44DC7690" w:rsidP="44DC7690" w:rsidRDefault="44DC7690" w14:paraId="10C660B5" w14:textId="3E4DF21C">
      <w:pPr>
        <w:rPr>
          <w:lang w:val="pt-BR"/>
        </w:rPr>
      </w:pPr>
    </w:p>
    <w:p w:rsidR="7DEFAB63" w:rsidP="44DC7690" w:rsidRDefault="7DEFAB63" w14:paraId="613CAFEB" w14:textId="5D149B8D">
      <w:pPr>
        <w:rPr>
          <w:lang w:val="pt-BR"/>
        </w:rPr>
      </w:pPr>
      <w:r w:rsidRPr="44DC7690" w:rsidR="7DEFAB63">
        <w:rPr>
          <w:lang w:val="pt-BR"/>
        </w:rPr>
        <w:t>DEFEAT:</w:t>
      </w:r>
    </w:p>
    <w:p w:rsidR="7DEFAB63" w:rsidP="44DC7690" w:rsidRDefault="7DEFAB63" w14:paraId="7CA65EEE" w14:textId="15911F39">
      <w:pPr>
        <w:rPr>
          <w:lang w:val="pt-BR"/>
        </w:rPr>
      </w:pPr>
      <w:r w:rsidRPr="44DC7690" w:rsidR="7DEFAB63">
        <w:rPr>
          <w:lang w:val="pt-BR"/>
        </w:rPr>
        <w:t>...//</w:t>
      </w:r>
      <w:r w:rsidRPr="44DC7690" w:rsidR="7DEFAB63">
        <w:rPr>
          <w:lang w:val="pt-BR"/>
        </w:rPr>
        <w:t>habiltia</w:t>
      </w:r>
      <w:r w:rsidRPr="44DC7690" w:rsidR="7DEFAB63">
        <w:rPr>
          <w:lang w:val="pt-BR"/>
        </w:rPr>
        <w:t xml:space="preserve"> todos os leds em s6 pelo tempo esperado para derrota</w:t>
      </w:r>
    </w:p>
    <w:p w:rsidR="7DEFAB63" w:rsidP="44DC7690" w:rsidRDefault="7DEFAB63" w14:paraId="5846A9D2" w14:textId="5FEBB936">
      <w:pPr>
        <w:rPr>
          <w:lang w:val="pt-BR"/>
        </w:rPr>
      </w:pPr>
      <w:r w:rsidRPr="44DC7690" w:rsidR="7DEFAB63">
        <w:rPr>
          <w:lang w:val="pt-BR"/>
        </w:rPr>
        <w:t>J IDLE;</w:t>
      </w:r>
    </w:p>
    <w:sectPr w:rsidRPr="00F44D24" w:rsidR="00797847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850871132">
    <w:abstractNumId w:val="8"/>
  </w:num>
  <w:num w:numId="2" w16cid:durableId="738407460">
    <w:abstractNumId w:val="6"/>
  </w:num>
  <w:num w:numId="3" w16cid:durableId="2043434433">
    <w:abstractNumId w:val="5"/>
  </w:num>
  <w:num w:numId="4" w16cid:durableId="1708791990">
    <w:abstractNumId w:val="4"/>
  </w:num>
  <w:num w:numId="5" w16cid:durableId="38479680">
    <w:abstractNumId w:val="7"/>
  </w:num>
  <w:num w:numId="6" w16cid:durableId="2107769056">
    <w:abstractNumId w:val="3"/>
  </w:num>
  <w:num w:numId="7" w16cid:durableId="8408369">
    <w:abstractNumId w:val="2"/>
  </w:num>
  <w:num w:numId="8" w16cid:durableId="1807506019">
    <w:abstractNumId w:val="1"/>
  </w:num>
  <w:num w:numId="9" w16cid:durableId="80716421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4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3330"/>
    <w:rsid w:val="000D4C13"/>
    <w:rsid w:val="00107791"/>
    <w:rsid w:val="00107F4B"/>
    <w:rsid w:val="00120808"/>
    <w:rsid w:val="001238AF"/>
    <w:rsid w:val="0012552C"/>
    <w:rsid w:val="00130551"/>
    <w:rsid w:val="0015074B"/>
    <w:rsid w:val="00156E6F"/>
    <w:rsid w:val="00161621"/>
    <w:rsid w:val="0017135E"/>
    <w:rsid w:val="00184467"/>
    <w:rsid w:val="001A2537"/>
    <w:rsid w:val="001A5DCC"/>
    <w:rsid w:val="001B0153"/>
    <w:rsid w:val="001D6196"/>
    <w:rsid w:val="00236434"/>
    <w:rsid w:val="0025667D"/>
    <w:rsid w:val="00296354"/>
    <w:rsid w:val="0029639D"/>
    <w:rsid w:val="002A33B7"/>
    <w:rsid w:val="002A4FEE"/>
    <w:rsid w:val="003047CC"/>
    <w:rsid w:val="00306446"/>
    <w:rsid w:val="00311408"/>
    <w:rsid w:val="00326F90"/>
    <w:rsid w:val="00327432"/>
    <w:rsid w:val="00332AC2"/>
    <w:rsid w:val="003552C9"/>
    <w:rsid w:val="00372080"/>
    <w:rsid w:val="00374F38"/>
    <w:rsid w:val="003A3BE3"/>
    <w:rsid w:val="003B3C77"/>
    <w:rsid w:val="003D2DAE"/>
    <w:rsid w:val="003D648C"/>
    <w:rsid w:val="003F0D4E"/>
    <w:rsid w:val="00410710"/>
    <w:rsid w:val="00423E52"/>
    <w:rsid w:val="00441C01"/>
    <w:rsid w:val="0046675C"/>
    <w:rsid w:val="00494DAF"/>
    <w:rsid w:val="004A16A5"/>
    <w:rsid w:val="004B7339"/>
    <w:rsid w:val="004C3351"/>
    <w:rsid w:val="00590BB3"/>
    <w:rsid w:val="00596228"/>
    <w:rsid w:val="005D123B"/>
    <w:rsid w:val="005D6055"/>
    <w:rsid w:val="00606F1D"/>
    <w:rsid w:val="0066689B"/>
    <w:rsid w:val="006742C1"/>
    <w:rsid w:val="00683A79"/>
    <w:rsid w:val="00684FA1"/>
    <w:rsid w:val="006B3E32"/>
    <w:rsid w:val="006D6B45"/>
    <w:rsid w:val="006E0F30"/>
    <w:rsid w:val="007009D1"/>
    <w:rsid w:val="00733395"/>
    <w:rsid w:val="00734893"/>
    <w:rsid w:val="0078417B"/>
    <w:rsid w:val="00797847"/>
    <w:rsid w:val="00816A18"/>
    <w:rsid w:val="00821524"/>
    <w:rsid w:val="00824E41"/>
    <w:rsid w:val="00831F3D"/>
    <w:rsid w:val="00844046"/>
    <w:rsid w:val="00845AE5"/>
    <w:rsid w:val="008578D6"/>
    <w:rsid w:val="00862A76"/>
    <w:rsid w:val="008904A5"/>
    <w:rsid w:val="008A103B"/>
    <w:rsid w:val="008C4842"/>
    <w:rsid w:val="008F2F3E"/>
    <w:rsid w:val="00902F9C"/>
    <w:rsid w:val="00924B93"/>
    <w:rsid w:val="00936EEE"/>
    <w:rsid w:val="009532D4"/>
    <w:rsid w:val="00954103"/>
    <w:rsid w:val="009744D3"/>
    <w:rsid w:val="00982225"/>
    <w:rsid w:val="009B67A9"/>
    <w:rsid w:val="009D5810"/>
    <w:rsid w:val="009E7EFE"/>
    <w:rsid w:val="00A14605"/>
    <w:rsid w:val="00A3766C"/>
    <w:rsid w:val="00A43DE8"/>
    <w:rsid w:val="00A8104A"/>
    <w:rsid w:val="00AA1D8D"/>
    <w:rsid w:val="00AB3C00"/>
    <w:rsid w:val="00AD7C01"/>
    <w:rsid w:val="00AF4788"/>
    <w:rsid w:val="00B00062"/>
    <w:rsid w:val="00B1575C"/>
    <w:rsid w:val="00B376FE"/>
    <w:rsid w:val="00B47730"/>
    <w:rsid w:val="00BD7B4A"/>
    <w:rsid w:val="00BF78CF"/>
    <w:rsid w:val="00C11C54"/>
    <w:rsid w:val="00C25D2A"/>
    <w:rsid w:val="00CB0664"/>
    <w:rsid w:val="00CF4235"/>
    <w:rsid w:val="00D37A7C"/>
    <w:rsid w:val="00D869C0"/>
    <w:rsid w:val="00DE476D"/>
    <w:rsid w:val="00E675C9"/>
    <w:rsid w:val="00E82C64"/>
    <w:rsid w:val="00E8507E"/>
    <w:rsid w:val="00EB335D"/>
    <w:rsid w:val="00F44D24"/>
    <w:rsid w:val="00F97290"/>
    <w:rsid w:val="00FC693F"/>
    <w:rsid w:val="00FE4066"/>
    <w:rsid w:val="0182B9AE"/>
    <w:rsid w:val="01FAC57C"/>
    <w:rsid w:val="022BB541"/>
    <w:rsid w:val="0278ADAC"/>
    <w:rsid w:val="0340BFEA"/>
    <w:rsid w:val="03A9273D"/>
    <w:rsid w:val="049D4718"/>
    <w:rsid w:val="0577D518"/>
    <w:rsid w:val="0618B023"/>
    <w:rsid w:val="06245945"/>
    <w:rsid w:val="088BBC9A"/>
    <w:rsid w:val="08E6C75C"/>
    <w:rsid w:val="0BBC0686"/>
    <w:rsid w:val="0C5CEA2C"/>
    <w:rsid w:val="0CF8DEA0"/>
    <w:rsid w:val="0D26DCC6"/>
    <w:rsid w:val="0DE8D65A"/>
    <w:rsid w:val="0EE88796"/>
    <w:rsid w:val="0EECDFB6"/>
    <w:rsid w:val="0F05D7F1"/>
    <w:rsid w:val="12E58CA0"/>
    <w:rsid w:val="1308AAC2"/>
    <w:rsid w:val="13160B2E"/>
    <w:rsid w:val="1463CBE2"/>
    <w:rsid w:val="149C3648"/>
    <w:rsid w:val="14EC3AF8"/>
    <w:rsid w:val="16C2894D"/>
    <w:rsid w:val="17ADBF37"/>
    <w:rsid w:val="17DFF118"/>
    <w:rsid w:val="19587115"/>
    <w:rsid w:val="19D0A9BF"/>
    <w:rsid w:val="19FE30EF"/>
    <w:rsid w:val="1BC84C88"/>
    <w:rsid w:val="1DC0B496"/>
    <w:rsid w:val="1DC92D13"/>
    <w:rsid w:val="1DFD8E66"/>
    <w:rsid w:val="1F0EB286"/>
    <w:rsid w:val="1F36401A"/>
    <w:rsid w:val="2073358C"/>
    <w:rsid w:val="20A37671"/>
    <w:rsid w:val="20FBBDD9"/>
    <w:rsid w:val="20FD2E10"/>
    <w:rsid w:val="222BAFC3"/>
    <w:rsid w:val="22D15016"/>
    <w:rsid w:val="22ED82E6"/>
    <w:rsid w:val="23C0E285"/>
    <w:rsid w:val="2444C554"/>
    <w:rsid w:val="247A7FA1"/>
    <w:rsid w:val="25208A83"/>
    <w:rsid w:val="275D0C16"/>
    <w:rsid w:val="27B14D82"/>
    <w:rsid w:val="281D044F"/>
    <w:rsid w:val="28507BC6"/>
    <w:rsid w:val="28798267"/>
    <w:rsid w:val="2965A9C0"/>
    <w:rsid w:val="2A39E96A"/>
    <w:rsid w:val="2A4D45C1"/>
    <w:rsid w:val="2A7C4FD4"/>
    <w:rsid w:val="2AF74069"/>
    <w:rsid w:val="2D59E881"/>
    <w:rsid w:val="2DF4431C"/>
    <w:rsid w:val="2E0ECE18"/>
    <w:rsid w:val="2E0ECE18"/>
    <w:rsid w:val="2E9FFCEC"/>
    <w:rsid w:val="2F50ACCF"/>
    <w:rsid w:val="2F88A8FB"/>
    <w:rsid w:val="2FC75160"/>
    <w:rsid w:val="3024F56D"/>
    <w:rsid w:val="30BA8150"/>
    <w:rsid w:val="334D858E"/>
    <w:rsid w:val="33773F6B"/>
    <w:rsid w:val="353775FE"/>
    <w:rsid w:val="3772A944"/>
    <w:rsid w:val="39039267"/>
    <w:rsid w:val="3910EF2B"/>
    <w:rsid w:val="3970E311"/>
    <w:rsid w:val="398B0D73"/>
    <w:rsid w:val="3B26883B"/>
    <w:rsid w:val="3BF643AE"/>
    <w:rsid w:val="3CF1E2DF"/>
    <w:rsid w:val="3D664233"/>
    <w:rsid w:val="3E98B6F5"/>
    <w:rsid w:val="3FC6648F"/>
    <w:rsid w:val="40598FC3"/>
    <w:rsid w:val="4082A2AE"/>
    <w:rsid w:val="42E3F3CB"/>
    <w:rsid w:val="444275EA"/>
    <w:rsid w:val="44DC7690"/>
    <w:rsid w:val="463796E1"/>
    <w:rsid w:val="46716A65"/>
    <w:rsid w:val="477E2DD9"/>
    <w:rsid w:val="484F0DDF"/>
    <w:rsid w:val="48C6204C"/>
    <w:rsid w:val="49DBFD3E"/>
    <w:rsid w:val="49F7DFBF"/>
    <w:rsid w:val="4A453767"/>
    <w:rsid w:val="4AFCE064"/>
    <w:rsid w:val="4B307D87"/>
    <w:rsid w:val="4BDECB4E"/>
    <w:rsid w:val="4C8ADA60"/>
    <w:rsid w:val="4EF992AE"/>
    <w:rsid w:val="4FC340BA"/>
    <w:rsid w:val="5185A935"/>
    <w:rsid w:val="51ECA568"/>
    <w:rsid w:val="522AF6A1"/>
    <w:rsid w:val="5314C8D2"/>
    <w:rsid w:val="5318CCFE"/>
    <w:rsid w:val="533DC7C4"/>
    <w:rsid w:val="53656F5D"/>
    <w:rsid w:val="54AE5CD2"/>
    <w:rsid w:val="56A239CE"/>
    <w:rsid w:val="57B25F4F"/>
    <w:rsid w:val="5815CAB6"/>
    <w:rsid w:val="5870025E"/>
    <w:rsid w:val="58C7B7BF"/>
    <w:rsid w:val="58D6C48F"/>
    <w:rsid w:val="58EBFE99"/>
    <w:rsid w:val="599AB1AB"/>
    <w:rsid w:val="5A0A812E"/>
    <w:rsid w:val="5A6D9FB6"/>
    <w:rsid w:val="5BDBD9AB"/>
    <w:rsid w:val="5DAF7CEF"/>
    <w:rsid w:val="5DF0B199"/>
    <w:rsid w:val="5E32D02B"/>
    <w:rsid w:val="60296314"/>
    <w:rsid w:val="60F339D6"/>
    <w:rsid w:val="62B48C41"/>
    <w:rsid w:val="639B0985"/>
    <w:rsid w:val="63F9ADB1"/>
    <w:rsid w:val="65083526"/>
    <w:rsid w:val="650CB643"/>
    <w:rsid w:val="655D7519"/>
    <w:rsid w:val="66234CA2"/>
    <w:rsid w:val="675A40C5"/>
    <w:rsid w:val="6786A502"/>
    <w:rsid w:val="67D4758D"/>
    <w:rsid w:val="685BA4AF"/>
    <w:rsid w:val="68B5AE18"/>
    <w:rsid w:val="6902297C"/>
    <w:rsid w:val="690FD1EA"/>
    <w:rsid w:val="69B72FF2"/>
    <w:rsid w:val="6B09A36A"/>
    <w:rsid w:val="6CBA80F1"/>
    <w:rsid w:val="6D2BE7D3"/>
    <w:rsid w:val="6E88ECB8"/>
    <w:rsid w:val="6EB3C228"/>
    <w:rsid w:val="6F5ABEEE"/>
    <w:rsid w:val="70CD2498"/>
    <w:rsid w:val="70F80527"/>
    <w:rsid w:val="73F9C88C"/>
    <w:rsid w:val="740154D4"/>
    <w:rsid w:val="74EF6AC8"/>
    <w:rsid w:val="7552DC14"/>
    <w:rsid w:val="75A9157A"/>
    <w:rsid w:val="763D6C3D"/>
    <w:rsid w:val="76453735"/>
    <w:rsid w:val="79259E1F"/>
    <w:rsid w:val="7BA62650"/>
    <w:rsid w:val="7C28D762"/>
    <w:rsid w:val="7C92CB41"/>
    <w:rsid w:val="7DEFAB63"/>
    <w:rsid w:val="7E04F257"/>
    <w:rsid w:val="7E6580F3"/>
    <w:rsid w:val="7F132591"/>
    <w:rsid w:val="7F8D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627B00"/>
  <w14:defaultImageDpi w14:val="300"/>
  <w15:docId w15:val="{BF4B843E-BE09-443A-9B2D-E5CCC5DCB3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styleId="Ttulo1Char" w:customStyle="1">
    <w:name w:val="Título 1 Char"/>
    <w:basedOn w:val="Fontepargpadro"/>
    <w:link w:val="Ttu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tuloChar" w:customStyle="1">
    <w:name w:val="Título Char"/>
    <w:basedOn w:val="Fontepargpadro"/>
    <w:link w:val="Ttu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styleId="CitaoChar" w:customStyle="1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styleId="Ttulo4Char" w:customStyle="1">
    <w:name w:val="Título 4 Char"/>
    <w:basedOn w:val="Fontepargpadro"/>
    <w:link w:val="Ttu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har" w:customStyle="1">
    <w:name w:val="Título 5 Char"/>
    <w:basedOn w:val="Fontepargpadro"/>
    <w:link w:val="Ttu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har" w:customStyle="1">
    <w:name w:val="Título 7 Char"/>
    <w:basedOn w:val="Fontepargpadro"/>
    <w:link w:val="Ttu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Gustavo Santiago Sousa</lastModifiedBy>
  <revision>3</revision>
  <dcterms:created xsi:type="dcterms:W3CDTF">2025-05-09T03:06:00.0000000Z</dcterms:created>
  <dcterms:modified xsi:type="dcterms:W3CDTF">2025-05-09T14:47:59.4940791Z</dcterms:modified>
  <category/>
</coreProperties>
</file>